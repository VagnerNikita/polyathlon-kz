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8D" w:rsidRDefault="0097770E" w:rsidP="00BD6C24">
      <w:pPr>
        <w:ind w:right="-1785"/>
        <w:rPr>
          <w:b/>
          <w:sz w:val="24"/>
        </w:rPr>
      </w:pPr>
      <w:r>
        <w:rPr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6" o:spid="_x0000_s1027" type="#_x0000_t202" style="position:absolute;margin-left:197.35pt;margin-top:22.4pt;width:217.85pt;height:112.7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" strokecolor="white" strokeweight=".5pt">
            <v:textbox>
              <w:txbxContent>
                <w:p w:rsidR="00FA42DE" w:rsidRPr="00FA42DE" w:rsidRDefault="00FA42DE" w:rsidP="0008383F">
                  <w:pPr>
                    <w:tabs>
                      <w:tab w:val="left" w:pos="567"/>
                    </w:tabs>
                    <w:spacing w:after="0" w:line="240" w:lineRule="exact"/>
                    <w:ind w:left="-14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2171">
                    <w:rPr>
                      <w:sz w:val="28"/>
                      <w:szCs w:val="28"/>
                    </w:rPr>
                    <w:t xml:space="preserve"> </w:t>
                  </w:r>
                  <w:r w:rsidRPr="00FA42D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334B74" w:rsidRDefault="00334B74" w:rsidP="00FE00A5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Поле 25" o:spid="_x0000_s1026" type="#_x0000_t202" style="position:absolute;margin-left:-32.4pt;margin-top:2.4pt;width:203.45pt;height:56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" fillcolor="white [3201]" strokecolor="white [3212]" strokeweight=".5pt">
            <v:textbox>
              <w:txbxContent>
                <w:p w:rsidR="003267C8" w:rsidRPr="0008383F" w:rsidRDefault="003267C8" w:rsidP="003267C8">
                  <w:pPr>
                    <w:spacing w:line="240" w:lineRule="auto"/>
                    <w:rPr>
                      <w:b/>
                      <w:i/>
                      <w:sz w:val="28"/>
                      <w:szCs w:val="28"/>
                    </w:rPr>
                  </w:pPr>
                  <w:r w:rsidRPr="003267C8">
                    <w:rPr>
                      <w:rFonts w:ascii="Arial" w:hAnsi="Arial" w:cs="Arial"/>
                      <w:b/>
                      <w:i/>
                      <w:sz w:val="28"/>
                      <w:szCs w:val="28"/>
                    </w:rPr>
                    <w:t>№</w:t>
                  </w:r>
                  <w:r w:rsidR="002F3C8D"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35603C">
                    <w:rPr>
                      <w:b/>
                      <w:i/>
                      <w:sz w:val="28"/>
                      <w:szCs w:val="28"/>
                    </w:rPr>
                    <w:t>14</w:t>
                  </w:r>
                  <w:r w:rsidR="00A63FAB">
                    <w:rPr>
                      <w:b/>
                      <w:i/>
                      <w:sz w:val="28"/>
                      <w:szCs w:val="28"/>
                    </w:rPr>
                    <w:t>-</w:t>
                  </w:r>
                  <w:r w:rsidR="002F3C8D">
                    <w:rPr>
                      <w:b/>
                      <w:i/>
                      <w:sz w:val="28"/>
                      <w:szCs w:val="28"/>
                      <w:lang w:val="en-US"/>
                    </w:rPr>
                    <w:t>IPA/</w:t>
                  </w:r>
                  <w:r w:rsidR="0035603C">
                    <w:rPr>
                      <w:b/>
                      <w:i/>
                      <w:sz w:val="28"/>
                      <w:szCs w:val="28"/>
                    </w:rPr>
                    <w:t>25</w:t>
                  </w:r>
                  <w:r w:rsidR="0008383F">
                    <w:rPr>
                      <w:b/>
                      <w:i/>
                      <w:sz w:val="28"/>
                      <w:szCs w:val="28"/>
                      <w:lang w:val="en-US"/>
                    </w:rPr>
                    <w:t>/</w:t>
                  </w:r>
                  <w:r w:rsidR="00D06A12">
                    <w:rPr>
                      <w:b/>
                      <w:i/>
                      <w:sz w:val="28"/>
                      <w:szCs w:val="28"/>
                    </w:rPr>
                    <w:t>24</w:t>
                  </w:r>
                </w:p>
                <w:p w:rsidR="003267C8" w:rsidRPr="003267C8" w:rsidRDefault="0035603C" w:rsidP="003267C8">
                  <w:pPr>
                    <w:spacing w:line="240" w:lineRule="auto"/>
                    <w:rPr>
                      <w:rFonts w:ascii="Humnst777 Blk BT" w:hAnsi="Humnst777 Blk BT"/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27.05</w:t>
                  </w:r>
                  <w:r w:rsidR="00A63FAB">
                    <w:rPr>
                      <w:b/>
                      <w:i/>
                      <w:sz w:val="28"/>
                      <w:szCs w:val="28"/>
                    </w:rPr>
                    <w:t>.</w:t>
                  </w:r>
                  <w:r w:rsidR="00D06A12">
                    <w:rPr>
                      <w:b/>
                      <w:i/>
                      <w:sz w:val="28"/>
                      <w:szCs w:val="28"/>
                    </w:rPr>
                    <w:t>2024</w:t>
                  </w:r>
                </w:p>
              </w:txbxContent>
            </v:textbox>
          </v:shape>
        </w:pict>
      </w:r>
    </w:p>
    <w:p w:rsidR="0001408D" w:rsidRPr="0001408D" w:rsidRDefault="0001408D" w:rsidP="0001408D">
      <w:pPr>
        <w:rPr>
          <w:sz w:val="24"/>
        </w:rPr>
      </w:pPr>
    </w:p>
    <w:p w:rsidR="00852126" w:rsidRDefault="0001408D" w:rsidP="002F3C8D">
      <w:pPr>
        <w:rPr>
          <w:sz w:val="24"/>
        </w:rPr>
      </w:pPr>
      <w:r>
        <w:rPr>
          <w:sz w:val="24"/>
        </w:rPr>
        <w:tab/>
      </w:r>
    </w:p>
    <w:p w:rsidR="0008383F" w:rsidRDefault="0008383F" w:rsidP="002F3C8D">
      <w:pPr>
        <w:rPr>
          <w:sz w:val="24"/>
        </w:rPr>
      </w:pPr>
    </w:p>
    <w:p w:rsidR="006138DE" w:rsidRDefault="006138DE" w:rsidP="006138DE">
      <w:pPr>
        <w:jc w:val="both"/>
        <w:rPr>
          <w:sz w:val="24"/>
        </w:rPr>
      </w:pPr>
      <w:r>
        <w:rPr>
          <w:sz w:val="24"/>
        </w:rPr>
        <w:t xml:space="preserve">                               </w:t>
      </w:r>
    </w:p>
    <w:p w:rsidR="0001408D" w:rsidRDefault="006138DE" w:rsidP="00613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4"/>
        </w:rPr>
        <w:t xml:space="preserve">                             </w:t>
      </w:r>
      <w:r w:rsidR="0008383F">
        <w:rPr>
          <w:rFonts w:ascii="Times New Roman" w:hAnsi="Times New Roman" w:cs="Times New Roman"/>
          <w:sz w:val="28"/>
          <w:szCs w:val="28"/>
        </w:rPr>
        <w:t xml:space="preserve">  Проект Календаря </w:t>
      </w:r>
    </w:p>
    <w:p w:rsidR="0008383F" w:rsidRDefault="0008383F" w:rsidP="0001408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</w:t>
      </w:r>
      <w:r w:rsidR="00D06A12">
        <w:rPr>
          <w:rFonts w:ascii="Times New Roman" w:hAnsi="Times New Roman" w:cs="Times New Roman"/>
          <w:sz w:val="28"/>
          <w:szCs w:val="28"/>
        </w:rPr>
        <w:t>ой Ассоциации полиатлона на 2025</w:t>
      </w:r>
      <w:r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BC4A09" w:rsidRPr="005156EE" w:rsidRDefault="009C0251" w:rsidP="0008383F">
      <w:pPr>
        <w:jc w:val="both"/>
        <w:rPr>
          <w:rFonts w:ascii="Times New Roman" w:hAnsi="Times New Roman" w:cs="Times New Roman"/>
          <w:sz w:val="28"/>
          <w:szCs w:val="28"/>
        </w:rPr>
      </w:pPr>
      <w:r w:rsidRPr="005156EE">
        <w:rPr>
          <w:rFonts w:ascii="Times New Roman" w:hAnsi="Times New Roman" w:cs="Times New Roman"/>
          <w:sz w:val="28"/>
          <w:szCs w:val="28"/>
        </w:rPr>
        <w:t>1</w:t>
      </w:r>
      <w:r w:rsidR="003C6D22">
        <w:rPr>
          <w:rFonts w:ascii="Times New Roman" w:hAnsi="Times New Roman" w:cs="Times New Roman"/>
          <w:sz w:val="28"/>
          <w:szCs w:val="28"/>
        </w:rPr>
        <w:t>.Чемпионат</w:t>
      </w:r>
      <w:r w:rsidR="00BC4A09" w:rsidRPr="005156EE">
        <w:rPr>
          <w:rFonts w:ascii="Times New Roman" w:hAnsi="Times New Roman" w:cs="Times New Roman"/>
          <w:sz w:val="28"/>
          <w:szCs w:val="28"/>
        </w:rPr>
        <w:t xml:space="preserve"> Ми</w:t>
      </w:r>
      <w:r w:rsidR="006138DE">
        <w:rPr>
          <w:rFonts w:ascii="Times New Roman" w:hAnsi="Times New Roman" w:cs="Times New Roman"/>
          <w:sz w:val="28"/>
          <w:szCs w:val="28"/>
        </w:rPr>
        <w:t xml:space="preserve">ра(3-борье с лыжными </w:t>
      </w:r>
      <w:r w:rsidR="00381D3E">
        <w:rPr>
          <w:rFonts w:ascii="Times New Roman" w:hAnsi="Times New Roman" w:cs="Times New Roman"/>
          <w:sz w:val="28"/>
          <w:szCs w:val="28"/>
        </w:rPr>
        <w:t xml:space="preserve">гонками)  -  </w:t>
      </w:r>
      <w:r w:rsidR="0035603C">
        <w:rPr>
          <w:rFonts w:ascii="Times New Roman" w:hAnsi="Times New Roman" w:cs="Times New Roman"/>
          <w:sz w:val="28"/>
          <w:szCs w:val="28"/>
        </w:rPr>
        <w:t>24</w:t>
      </w:r>
      <w:r w:rsidR="003C6D22">
        <w:rPr>
          <w:rFonts w:ascii="Times New Roman" w:hAnsi="Times New Roman" w:cs="Times New Roman"/>
          <w:sz w:val="28"/>
          <w:szCs w:val="28"/>
        </w:rPr>
        <w:t>.03</w:t>
      </w:r>
      <w:r w:rsidR="00381D3E">
        <w:rPr>
          <w:rFonts w:ascii="Times New Roman" w:hAnsi="Times New Roman" w:cs="Times New Roman"/>
          <w:sz w:val="28"/>
          <w:szCs w:val="28"/>
        </w:rPr>
        <w:t xml:space="preserve">- </w:t>
      </w:r>
      <w:r w:rsidR="0035603C">
        <w:rPr>
          <w:rFonts w:ascii="Times New Roman" w:hAnsi="Times New Roman" w:cs="Times New Roman"/>
          <w:sz w:val="28"/>
          <w:szCs w:val="28"/>
        </w:rPr>
        <w:t>28</w:t>
      </w:r>
      <w:r w:rsidR="003C6D22">
        <w:rPr>
          <w:rFonts w:ascii="Times New Roman" w:hAnsi="Times New Roman" w:cs="Times New Roman"/>
          <w:sz w:val="28"/>
          <w:szCs w:val="28"/>
        </w:rPr>
        <w:t>.03</w:t>
      </w:r>
      <w:r w:rsidR="00D06A12">
        <w:rPr>
          <w:rFonts w:ascii="Times New Roman" w:hAnsi="Times New Roman" w:cs="Times New Roman"/>
          <w:sz w:val="28"/>
          <w:szCs w:val="28"/>
        </w:rPr>
        <w:t>.25</w:t>
      </w:r>
      <w:r w:rsidR="00BC4A09" w:rsidRPr="005156EE">
        <w:rPr>
          <w:rFonts w:ascii="Times New Roman" w:hAnsi="Times New Roman" w:cs="Times New Roman"/>
          <w:sz w:val="28"/>
          <w:szCs w:val="28"/>
        </w:rPr>
        <w:t xml:space="preserve">  </w:t>
      </w:r>
      <w:r w:rsidR="006138DE">
        <w:rPr>
          <w:rFonts w:ascii="Times New Roman" w:hAnsi="Times New Roman" w:cs="Times New Roman"/>
          <w:sz w:val="28"/>
          <w:szCs w:val="28"/>
        </w:rPr>
        <w:t xml:space="preserve">     </w:t>
      </w:r>
      <w:r w:rsidR="0086396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863964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863964">
        <w:rPr>
          <w:rFonts w:ascii="Times New Roman" w:hAnsi="Times New Roman" w:cs="Times New Roman"/>
          <w:sz w:val="28"/>
          <w:szCs w:val="28"/>
        </w:rPr>
        <w:t>ондопога Р.Карелия(</w:t>
      </w:r>
      <w:r w:rsidR="003C6D22">
        <w:rPr>
          <w:rFonts w:ascii="Times New Roman" w:hAnsi="Times New Roman" w:cs="Times New Roman"/>
          <w:sz w:val="28"/>
          <w:szCs w:val="28"/>
        </w:rPr>
        <w:t>Россия</w:t>
      </w:r>
      <w:r w:rsidR="00BC4A09" w:rsidRPr="005156EE">
        <w:rPr>
          <w:rFonts w:ascii="Times New Roman" w:hAnsi="Times New Roman" w:cs="Times New Roman"/>
          <w:sz w:val="28"/>
          <w:szCs w:val="28"/>
        </w:rPr>
        <w:t>);</w:t>
      </w:r>
    </w:p>
    <w:p w:rsidR="0008383F" w:rsidRPr="005156EE" w:rsidRDefault="009C0251" w:rsidP="0008383F">
      <w:pPr>
        <w:jc w:val="both"/>
        <w:rPr>
          <w:rFonts w:ascii="Times New Roman" w:hAnsi="Times New Roman" w:cs="Times New Roman"/>
          <w:sz w:val="28"/>
          <w:szCs w:val="28"/>
        </w:rPr>
      </w:pPr>
      <w:r w:rsidRPr="005156EE">
        <w:rPr>
          <w:rFonts w:ascii="Times New Roman" w:hAnsi="Times New Roman" w:cs="Times New Roman"/>
          <w:sz w:val="28"/>
          <w:szCs w:val="28"/>
        </w:rPr>
        <w:t>2</w:t>
      </w:r>
      <w:r w:rsidR="00BC4A09" w:rsidRPr="005156EE">
        <w:rPr>
          <w:rFonts w:ascii="Times New Roman" w:hAnsi="Times New Roman" w:cs="Times New Roman"/>
          <w:sz w:val="28"/>
          <w:szCs w:val="28"/>
        </w:rPr>
        <w:t>.Чемпиона</w:t>
      </w:r>
      <w:r w:rsidR="006138DE">
        <w:rPr>
          <w:rFonts w:ascii="Times New Roman" w:hAnsi="Times New Roman" w:cs="Times New Roman"/>
          <w:sz w:val="28"/>
          <w:szCs w:val="28"/>
        </w:rPr>
        <w:t xml:space="preserve">т </w:t>
      </w:r>
      <w:r w:rsidR="0008383F" w:rsidRPr="005156EE">
        <w:rPr>
          <w:rFonts w:ascii="Times New Roman" w:hAnsi="Times New Roman" w:cs="Times New Roman"/>
          <w:sz w:val="28"/>
          <w:szCs w:val="28"/>
        </w:rPr>
        <w:t>Мира</w:t>
      </w:r>
      <w:r w:rsidR="006138DE">
        <w:rPr>
          <w:rFonts w:ascii="Times New Roman" w:hAnsi="Times New Roman" w:cs="Times New Roman"/>
          <w:sz w:val="28"/>
          <w:szCs w:val="28"/>
        </w:rPr>
        <w:t xml:space="preserve"> </w:t>
      </w:r>
      <w:r w:rsidR="0008383F" w:rsidRPr="005156EE">
        <w:rPr>
          <w:rFonts w:ascii="Times New Roman" w:hAnsi="Times New Roman" w:cs="Times New Roman"/>
          <w:sz w:val="28"/>
          <w:szCs w:val="28"/>
        </w:rPr>
        <w:t>(4-борье с бегом)</w:t>
      </w:r>
      <w:r w:rsidR="00C62BB0">
        <w:rPr>
          <w:rFonts w:ascii="Times New Roman" w:hAnsi="Times New Roman" w:cs="Times New Roman"/>
          <w:sz w:val="28"/>
          <w:szCs w:val="28"/>
        </w:rPr>
        <w:t xml:space="preserve"> - 09</w:t>
      </w:r>
      <w:r w:rsidR="003C6D22">
        <w:rPr>
          <w:rFonts w:ascii="Times New Roman" w:hAnsi="Times New Roman" w:cs="Times New Roman"/>
          <w:sz w:val="28"/>
          <w:szCs w:val="28"/>
        </w:rPr>
        <w:t>-14</w:t>
      </w:r>
      <w:r w:rsidR="00D06A12">
        <w:rPr>
          <w:rFonts w:ascii="Times New Roman" w:hAnsi="Times New Roman" w:cs="Times New Roman"/>
          <w:sz w:val="28"/>
          <w:szCs w:val="28"/>
        </w:rPr>
        <w:t>.04.25</w:t>
      </w:r>
      <w:r w:rsidR="006138DE">
        <w:rPr>
          <w:rFonts w:ascii="Times New Roman" w:hAnsi="Times New Roman" w:cs="Times New Roman"/>
          <w:sz w:val="28"/>
          <w:szCs w:val="28"/>
        </w:rPr>
        <w:t xml:space="preserve">     </w:t>
      </w:r>
      <w:r w:rsidR="0060752C">
        <w:rPr>
          <w:rFonts w:ascii="Times New Roman" w:hAnsi="Times New Roman" w:cs="Times New Roman"/>
          <w:sz w:val="28"/>
          <w:szCs w:val="28"/>
        </w:rPr>
        <w:t xml:space="preserve">            г</w:t>
      </w:r>
      <w:proofErr w:type="gramStart"/>
      <w:r w:rsidR="0060752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0752C">
        <w:rPr>
          <w:rFonts w:ascii="Times New Roman" w:hAnsi="Times New Roman" w:cs="Times New Roman"/>
          <w:sz w:val="28"/>
          <w:szCs w:val="28"/>
        </w:rPr>
        <w:t>огилев</w:t>
      </w:r>
      <w:r w:rsidR="006138DE">
        <w:rPr>
          <w:rFonts w:ascii="Times New Roman" w:hAnsi="Times New Roman" w:cs="Times New Roman"/>
          <w:sz w:val="28"/>
          <w:szCs w:val="28"/>
        </w:rPr>
        <w:t xml:space="preserve"> </w:t>
      </w:r>
      <w:r w:rsidR="0060752C">
        <w:rPr>
          <w:rFonts w:ascii="Times New Roman" w:hAnsi="Times New Roman" w:cs="Times New Roman"/>
          <w:sz w:val="28"/>
          <w:szCs w:val="28"/>
        </w:rPr>
        <w:t>(Беларусь</w:t>
      </w:r>
      <w:r w:rsidR="0008383F" w:rsidRPr="005156EE">
        <w:rPr>
          <w:rFonts w:ascii="Times New Roman" w:hAnsi="Times New Roman" w:cs="Times New Roman"/>
          <w:sz w:val="28"/>
          <w:szCs w:val="28"/>
        </w:rPr>
        <w:t>);</w:t>
      </w:r>
    </w:p>
    <w:p w:rsidR="00513089" w:rsidRDefault="00513089" w:rsidP="005130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62BB0">
        <w:rPr>
          <w:rFonts w:ascii="Times New Roman" w:hAnsi="Times New Roman" w:cs="Times New Roman"/>
          <w:sz w:val="28"/>
          <w:szCs w:val="28"/>
        </w:rPr>
        <w:t>.</w:t>
      </w:r>
      <w:r w:rsidR="00D646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2BB0" w:rsidRPr="000712BC">
        <w:rPr>
          <w:rFonts w:ascii="Times New Roman" w:hAnsi="Times New Roman" w:cs="Times New Roman"/>
          <w:sz w:val="28"/>
          <w:szCs w:val="28"/>
        </w:rPr>
        <w:t xml:space="preserve"> </w:t>
      </w:r>
      <w:r w:rsidR="00C62BB0">
        <w:rPr>
          <w:rFonts w:ascii="Times New Roman" w:hAnsi="Times New Roman" w:cs="Times New Roman"/>
          <w:sz w:val="28"/>
          <w:szCs w:val="28"/>
        </w:rPr>
        <w:t xml:space="preserve">Этап Кубока Мира (3-борье и 4-борье с бегом)         - </w:t>
      </w:r>
      <w:r w:rsidR="009A272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-15.09.2</w:t>
      </w:r>
      <w:r w:rsidR="0035603C">
        <w:rPr>
          <w:rFonts w:ascii="Times New Roman" w:hAnsi="Times New Roman" w:cs="Times New Roman"/>
          <w:sz w:val="28"/>
          <w:szCs w:val="28"/>
        </w:rPr>
        <w:t xml:space="preserve">5 </w:t>
      </w:r>
      <w:r w:rsidR="00C62BB0">
        <w:rPr>
          <w:rFonts w:ascii="Times New Roman" w:hAnsi="Times New Roman" w:cs="Times New Roman"/>
          <w:sz w:val="28"/>
          <w:szCs w:val="28"/>
        </w:rPr>
        <w:t>Иссык Кул</w:t>
      </w:r>
      <w:proofErr w:type="gramStart"/>
      <w:r w:rsidR="00C62BB0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="00C62BB0">
        <w:rPr>
          <w:rFonts w:ascii="Times New Roman" w:hAnsi="Times New Roman" w:cs="Times New Roman"/>
          <w:sz w:val="28"/>
          <w:szCs w:val="28"/>
        </w:rPr>
        <w:t>Киргизия)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13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3089" w:rsidRDefault="00513089" w:rsidP="005130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5156EE">
        <w:rPr>
          <w:rFonts w:ascii="Times New Roman" w:hAnsi="Times New Roman" w:cs="Times New Roman"/>
          <w:sz w:val="28"/>
          <w:szCs w:val="28"/>
        </w:rPr>
        <w:t>Чемпиона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5156EE">
        <w:rPr>
          <w:rFonts w:ascii="Times New Roman" w:hAnsi="Times New Roman" w:cs="Times New Roman"/>
          <w:sz w:val="28"/>
          <w:szCs w:val="28"/>
        </w:rPr>
        <w:t>Мира</w:t>
      </w:r>
      <w:r>
        <w:rPr>
          <w:rFonts w:ascii="Times New Roman" w:hAnsi="Times New Roman" w:cs="Times New Roman"/>
          <w:sz w:val="28"/>
          <w:szCs w:val="28"/>
        </w:rPr>
        <w:t xml:space="preserve"> (5-борье с</w:t>
      </w:r>
      <w:r w:rsidR="0035603C">
        <w:rPr>
          <w:rFonts w:ascii="Times New Roman" w:hAnsi="Times New Roman" w:cs="Times New Roman"/>
          <w:sz w:val="28"/>
          <w:szCs w:val="28"/>
        </w:rPr>
        <w:t xml:space="preserve"> бегом</w:t>
      </w:r>
      <w:r w:rsidR="00C70CEA">
        <w:rPr>
          <w:rFonts w:ascii="Times New Roman" w:hAnsi="Times New Roman" w:cs="Times New Roman"/>
          <w:sz w:val="28"/>
          <w:szCs w:val="28"/>
        </w:rPr>
        <w:t xml:space="preserve"> и 3-борье с плаванием</w:t>
      </w:r>
      <w:r w:rsidR="0035603C">
        <w:rPr>
          <w:rFonts w:ascii="Times New Roman" w:hAnsi="Times New Roman" w:cs="Times New Roman"/>
          <w:sz w:val="28"/>
          <w:szCs w:val="28"/>
        </w:rPr>
        <w:t xml:space="preserve">)                          </w:t>
      </w:r>
      <w:r w:rsidR="00C70CEA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5603C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35603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35603C">
        <w:rPr>
          <w:rFonts w:ascii="Times New Roman" w:hAnsi="Times New Roman" w:cs="Times New Roman"/>
          <w:sz w:val="28"/>
          <w:szCs w:val="28"/>
        </w:rPr>
        <w:t xml:space="preserve">огилев (Беларусь)    </w:t>
      </w:r>
      <w:r w:rsidR="00C70CEA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35603C">
        <w:rPr>
          <w:rFonts w:ascii="Times New Roman" w:hAnsi="Times New Roman" w:cs="Times New Roman"/>
          <w:sz w:val="28"/>
          <w:szCs w:val="28"/>
        </w:rPr>
        <w:t>-   24</w:t>
      </w:r>
      <w:r>
        <w:rPr>
          <w:rFonts w:ascii="Times New Roman" w:hAnsi="Times New Roman" w:cs="Times New Roman"/>
          <w:sz w:val="28"/>
          <w:szCs w:val="28"/>
        </w:rPr>
        <w:t>-29.09.25</w:t>
      </w:r>
    </w:p>
    <w:p w:rsidR="00C62BB0" w:rsidRDefault="00126E86" w:rsidP="00C62BB0">
      <w:pPr>
        <w:jc w:val="both"/>
        <w:rPr>
          <w:rFonts w:ascii="Times New Roman" w:hAnsi="Times New Roman" w:cs="Times New Roman"/>
          <w:sz w:val="28"/>
          <w:szCs w:val="28"/>
        </w:rPr>
      </w:pPr>
      <w:r w:rsidRPr="005156EE">
        <w:rPr>
          <w:rFonts w:ascii="Times New Roman" w:hAnsi="Times New Roman" w:cs="Times New Roman"/>
          <w:sz w:val="28"/>
          <w:szCs w:val="28"/>
        </w:rPr>
        <w:t>5.Чемпионат Мира(</w:t>
      </w:r>
      <w:r w:rsidR="00BC4A09" w:rsidRPr="005156EE">
        <w:rPr>
          <w:rFonts w:ascii="Times New Roman" w:hAnsi="Times New Roman" w:cs="Times New Roman"/>
          <w:sz w:val="28"/>
          <w:szCs w:val="28"/>
        </w:rPr>
        <w:t>3-</w:t>
      </w:r>
      <w:r w:rsidR="00C62BB0">
        <w:rPr>
          <w:rFonts w:ascii="Times New Roman" w:hAnsi="Times New Roman" w:cs="Times New Roman"/>
          <w:sz w:val="28"/>
          <w:szCs w:val="28"/>
        </w:rPr>
        <w:t>борье с бегом</w:t>
      </w:r>
      <w:r w:rsidR="008558A9" w:rsidRPr="005156EE">
        <w:rPr>
          <w:rFonts w:ascii="Times New Roman" w:hAnsi="Times New Roman" w:cs="Times New Roman"/>
          <w:sz w:val="28"/>
          <w:szCs w:val="28"/>
        </w:rPr>
        <w:t xml:space="preserve">) –           </w:t>
      </w:r>
      <w:r w:rsidR="00513089">
        <w:rPr>
          <w:rFonts w:ascii="Times New Roman" w:hAnsi="Times New Roman" w:cs="Times New Roman"/>
          <w:sz w:val="28"/>
          <w:szCs w:val="28"/>
        </w:rPr>
        <w:t>02</w:t>
      </w:r>
      <w:r w:rsidR="00D646FB">
        <w:rPr>
          <w:rFonts w:ascii="Times New Roman" w:hAnsi="Times New Roman" w:cs="Times New Roman"/>
          <w:sz w:val="28"/>
          <w:szCs w:val="28"/>
        </w:rPr>
        <w:t>.10</w:t>
      </w:r>
      <w:r w:rsidR="003C6D22">
        <w:rPr>
          <w:rFonts w:ascii="Times New Roman" w:hAnsi="Times New Roman" w:cs="Times New Roman"/>
          <w:sz w:val="28"/>
          <w:szCs w:val="28"/>
        </w:rPr>
        <w:t>-</w:t>
      </w:r>
      <w:r w:rsidR="00280F2E">
        <w:rPr>
          <w:rFonts w:ascii="Times New Roman" w:hAnsi="Times New Roman" w:cs="Times New Roman"/>
          <w:sz w:val="28"/>
          <w:szCs w:val="28"/>
        </w:rPr>
        <w:t>07</w:t>
      </w:r>
      <w:r w:rsidR="003C6D22">
        <w:rPr>
          <w:rFonts w:ascii="Times New Roman" w:hAnsi="Times New Roman" w:cs="Times New Roman"/>
          <w:sz w:val="28"/>
          <w:szCs w:val="28"/>
        </w:rPr>
        <w:t>.</w:t>
      </w:r>
      <w:r w:rsidR="00D646FB">
        <w:rPr>
          <w:rFonts w:ascii="Times New Roman" w:hAnsi="Times New Roman" w:cs="Times New Roman"/>
          <w:sz w:val="28"/>
          <w:szCs w:val="28"/>
        </w:rPr>
        <w:t>10</w:t>
      </w:r>
      <w:r w:rsidR="00D06A12">
        <w:rPr>
          <w:rFonts w:ascii="Times New Roman" w:hAnsi="Times New Roman" w:cs="Times New Roman"/>
          <w:sz w:val="28"/>
          <w:szCs w:val="28"/>
        </w:rPr>
        <w:t>.25</w:t>
      </w:r>
      <w:r w:rsidR="008558A9" w:rsidRPr="005156E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C4A09" w:rsidRPr="005156EE">
        <w:rPr>
          <w:rFonts w:ascii="Times New Roman" w:hAnsi="Times New Roman" w:cs="Times New Roman"/>
          <w:sz w:val="28"/>
          <w:szCs w:val="28"/>
        </w:rPr>
        <w:t xml:space="preserve">    </w:t>
      </w:r>
      <w:r w:rsidR="008558A9" w:rsidRPr="005156EE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8558A9" w:rsidRPr="005156EE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8558A9" w:rsidRPr="005156EE">
        <w:rPr>
          <w:rFonts w:ascii="Times New Roman" w:hAnsi="Times New Roman" w:cs="Times New Roman"/>
          <w:sz w:val="28"/>
          <w:szCs w:val="28"/>
        </w:rPr>
        <w:t>асово</w:t>
      </w:r>
      <w:r w:rsidR="00BC4A09" w:rsidRPr="005156EE">
        <w:rPr>
          <w:rFonts w:ascii="Times New Roman" w:hAnsi="Times New Roman" w:cs="Times New Roman"/>
          <w:sz w:val="28"/>
          <w:szCs w:val="28"/>
        </w:rPr>
        <w:t>(Россия);</w:t>
      </w:r>
      <w:r w:rsidR="00C62BB0" w:rsidRPr="00C62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BB0" w:rsidRDefault="00C62BB0" w:rsidP="00C6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156EE">
        <w:rPr>
          <w:rFonts w:ascii="Times New Roman" w:hAnsi="Times New Roman" w:cs="Times New Roman"/>
          <w:sz w:val="28"/>
          <w:szCs w:val="28"/>
        </w:rPr>
        <w:t xml:space="preserve">.Чемпионат Мира(3-борье с лыжероллерами) –           </w:t>
      </w:r>
      <w:r w:rsidR="00513089">
        <w:rPr>
          <w:rFonts w:ascii="Times New Roman" w:hAnsi="Times New Roman" w:cs="Times New Roman"/>
          <w:sz w:val="28"/>
          <w:szCs w:val="28"/>
        </w:rPr>
        <w:t>02.10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280F2E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46F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.25</w:t>
      </w:r>
      <w:r w:rsidRPr="005156EE">
        <w:rPr>
          <w:rFonts w:ascii="Times New Roman" w:hAnsi="Times New Roman" w:cs="Times New Roman"/>
          <w:sz w:val="28"/>
          <w:szCs w:val="28"/>
        </w:rPr>
        <w:t xml:space="preserve">                  г</w:t>
      </w:r>
      <w:proofErr w:type="gramStart"/>
      <w:r w:rsidRPr="005156EE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5156EE">
        <w:rPr>
          <w:rFonts w:ascii="Times New Roman" w:hAnsi="Times New Roman" w:cs="Times New Roman"/>
          <w:sz w:val="28"/>
          <w:szCs w:val="28"/>
        </w:rPr>
        <w:t>асово(Россия);</w:t>
      </w:r>
      <w:r w:rsidRPr="00C62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6E66" w:rsidRDefault="00C62BB0" w:rsidP="002A6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C4A09" w:rsidRPr="005156EE">
        <w:rPr>
          <w:rFonts w:ascii="Times New Roman" w:hAnsi="Times New Roman" w:cs="Times New Roman"/>
          <w:sz w:val="28"/>
          <w:szCs w:val="28"/>
        </w:rPr>
        <w:t>. Международные соревнования</w:t>
      </w:r>
      <w:r w:rsidR="000636F6">
        <w:rPr>
          <w:rFonts w:ascii="Times New Roman" w:hAnsi="Times New Roman" w:cs="Times New Roman"/>
          <w:sz w:val="28"/>
          <w:szCs w:val="28"/>
        </w:rPr>
        <w:t>(4-борье с бегом) – 09-13</w:t>
      </w:r>
      <w:r w:rsidR="00D06A12">
        <w:rPr>
          <w:rFonts w:ascii="Times New Roman" w:hAnsi="Times New Roman" w:cs="Times New Roman"/>
          <w:sz w:val="28"/>
          <w:szCs w:val="28"/>
        </w:rPr>
        <w:t>.10.25</w:t>
      </w:r>
      <w:r w:rsidR="002A6E66">
        <w:rPr>
          <w:rFonts w:ascii="Times New Roman" w:hAnsi="Times New Roman" w:cs="Times New Roman"/>
          <w:sz w:val="28"/>
          <w:szCs w:val="28"/>
        </w:rPr>
        <w:t xml:space="preserve"> г</w:t>
      </w:r>
      <w:proofErr w:type="gramStart"/>
      <w:r w:rsidR="002A6E66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2A6E66">
        <w:rPr>
          <w:rFonts w:ascii="Times New Roman" w:hAnsi="Times New Roman" w:cs="Times New Roman"/>
          <w:sz w:val="28"/>
          <w:szCs w:val="28"/>
        </w:rPr>
        <w:t>алуга</w:t>
      </w:r>
      <w:r w:rsidR="00BC4A09" w:rsidRPr="005156EE">
        <w:rPr>
          <w:rFonts w:ascii="Times New Roman" w:hAnsi="Times New Roman" w:cs="Times New Roman"/>
          <w:sz w:val="28"/>
          <w:szCs w:val="28"/>
        </w:rPr>
        <w:t>(Россия)</w:t>
      </w:r>
      <w:r w:rsidR="002A6E6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</w:t>
      </w:r>
    </w:p>
    <w:p w:rsidR="002913B7" w:rsidRPr="005156EE" w:rsidRDefault="00C62BB0" w:rsidP="002A6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2A6E66">
        <w:rPr>
          <w:rFonts w:ascii="Times New Roman" w:hAnsi="Times New Roman" w:cs="Times New Roman"/>
          <w:sz w:val="28"/>
          <w:szCs w:val="28"/>
        </w:rPr>
        <w:t>.</w:t>
      </w:r>
      <w:r w:rsidR="00D646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0712BC" w:rsidRPr="000712BC">
        <w:rPr>
          <w:rFonts w:ascii="Times New Roman" w:hAnsi="Times New Roman" w:cs="Times New Roman"/>
          <w:sz w:val="28"/>
          <w:szCs w:val="28"/>
        </w:rPr>
        <w:t xml:space="preserve"> </w:t>
      </w:r>
      <w:r w:rsidR="00C22268">
        <w:rPr>
          <w:rFonts w:ascii="Times New Roman" w:hAnsi="Times New Roman" w:cs="Times New Roman"/>
          <w:sz w:val="28"/>
          <w:szCs w:val="28"/>
        </w:rPr>
        <w:t>Этап Куб</w:t>
      </w:r>
      <w:r w:rsidR="002A6E66">
        <w:rPr>
          <w:rFonts w:ascii="Times New Roman" w:hAnsi="Times New Roman" w:cs="Times New Roman"/>
          <w:sz w:val="28"/>
          <w:szCs w:val="28"/>
        </w:rPr>
        <w:t>к</w:t>
      </w:r>
      <w:r w:rsidR="00C22268">
        <w:rPr>
          <w:rFonts w:ascii="Times New Roman" w:hAnsi="Times New Roman" w:cs="Times New Roman"/>
          <w:sz w:val="28"/>
          <w:szCs w:val="28"/>
        </w:rPr>
        <w:t>а</w:t>
      </w:r>
      <w:r w:rsidR="002A6E66">
        <w:rPr>
          <w:rFonts w:ascii="Times New Roman" w:hAnsi="Times New Roman" w:cs="Times New Roman"/>
          <w:sz w:val="28"/>
          <w:szCs w:val="28"/>
        </w:rPr>
        <w:t xml:space="preserve"> Мира (3-борье и 4-борье с бегом)  </w:t>
      </w:r>
      <w:r w:rsidR="00C22268">
        <w:rPr>
          <w:rFonts w:ascii="Times New Roman" w:hAnsi="Times New Roman" w:cs="Times New Roman"/>
          <w:sz w:val="28"/>
          <w:szCs w:val="28"/>
        </w:rPr>
        <w:t xml:space="preserve">     </w:t>
      </w:r>
      <w:r w:rsidR="000636F6">
        <w:rPr>
          <w:rFonts w:ascii="Times New Roman" w:hAnsi="Times New Roman" w:cs="Times New Roman"/>
          <w:sz w:val="28"/>
          <w:szCs w:val="28"/>
        </w:rPr>
        <w:t>- 09-13</w:t>
      </w:r>
      <w:r w:rsidR="00D06A12">
        <w:rPr>
          <w:rFonts w:ascii="Times New Roman" w:hAnsi="Times New Roman" w:cs="Times New Roman"/>
          <w:sz w:val="28"/>
          <w:szCs w:val="28"/>
        </w:rPr>
        <w:t>.10.25</w:t>
      </w:r>
      <w:r w:rsidR="002A6E66">
        <w:rPr>
          <w:rFonts w:ascii="Times New Roman" w:hAnsi="Times New Roman" w:cs="Times New Roman"/>
          <w:sz w:val="28"/>
          <w:szCs w:val="28"/>
        </w:rPr>
        <w:t xml:space="preserve"> г</w:t>
      </w:r>
      <w:proofErr w:type="gramStart"/>
      <w:r w:rsidR="002A6E66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2A6E66">
        <w:rPr>
          <w:rFonts w:ascii="Times New Roman" w:hAnsi="Times New Roman" w:cs="Times New Roman"/>
          <w:sz w:val="28"/>
          <w:szCs w:val="28"/>
        </w:rPr>
        <w:t>алуга(Россия)</w:t>
      </w:r>
    </w:p>
    <w:p w:rsidR="000712BC" w:rsidRPr="000712BC" w:rsidRDefault="000712BC" w:rsidP="00C222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42DE" w:rsidRPr="00FA42DE" w:rsidRDefault="00BC4A09" w:rsidP="00BC4A09">
      <w:pPr>
        <w:tabs>
          <w:tab w:val="left" w:pos="-25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Президент                                                                          Е.Столяров.</w:t>
      </w:r>
    </w:p>
    <w:p w:rsidR="00FA42DE" w:rsidRPr="00FA42DE" w:rsidRDefault="00FA42DE" w:rsidP="00FA42DE">
      <w:pPr>
        <w:tabs>
          <w:tab w:val="left" w:pos="-25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2DE" w:rsidRDefault="00FA42DE" w:rsidP="00FA42D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42DE" w:rsidRDefault="00FA42DE" w:rsidP="00FA42D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42DE" w:rsidRDefault="00FA42DE" w:rsidP="00FA42D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827C0" w:rsidRPr="00FA42DE" w:rsidRDefault="006827C0" w:rsidP="00FA42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27C0" w:rsidRDefault="006827C0" w:rsidP="00E30E42">
      <w:pPr>
        <w:pStyle w:val="affd"/>
        <w:spacing w:after="0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827C0" w:rsidRDefault="006827C0" w:rsidP="00E30E42">
      <w:pPr>
        <w:pStyle w:val="affd"/>
        <w:spacing w:after="0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6827C0" w:rsidRDefault="006827C0" w:rsidP="00E30E42">
      <w:pPr>
        <w:pStyle w:val="affd"/>
        <w:spacing w:after="0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E30E42" w:rsidRPr="0044730A" w:rsidRDefault="00E30E42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4CB" w:rsidRDefault="00BD74CB" w:rsidP="00E30E42">
      <w:pPr>
        <w:pStyle w:val="affd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08D" w:rsidRDefault="0001408D" w:rsidP="0001408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01408D" w:rsidSect="005D40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2945" w:right="2160" w:bottom="1440" w:left="1800" w:header="709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4F0" w:rsidRDefault="00EF04F0">
      <w:pPr>
        <w:spacing w:after="0" w:line="240" w:lineRule="auto"/>
      </w:pPr>
      <w:r>
        <w:separator/>
      </w:r>
    </w:p>
  </w:endnote>
  <w:endnote w:type="continuationSeparator" w:id="0">
    <w:p w:rsidR="00EF04F0" w:rsidRDefault="00EF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umnst777 Blk BT">
    <w:altName w:val="Tahoma"/>
    <w:charset w:val="00"/>
    <w:family w:val="swiss"/>
    <w:pitch w:val="variable"/>
    <w:sig w:usb0="800000AF" w:usb1="1000204A" w:usb2="00000000" w:usb3="00000000" w:csb0="00000011" w:csb1="00000000"/>
  </w:font>
  <w:font w:name="DejaVu Serif Condensed">
    <w:altName w:val="Cambria Math"/>
    <w:charset w:val="CC"/>
    <w:family w:val="roman"/>
    <w:pitch w:val="variable"/>
    <w:sig w:usb0="00000001" w:usb1="5200F9FB" w:usb2="0A04002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E9" w:rsidRDefault="0097770E">
    <w:pPr>
      <w:pStyle w:val="af0"/>
    </w:pPr>
    <w:r>
      <w:rPr>
        <w:noProof/>
      </w:rPr>
      <w:pict>
        <v:rect id="_x0000_s4109" style="position:absolute;margin-left:0;margin-top:0;width:55.1pt;height:11in;z-index:-251663360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" fillcolor="#675e47 [3215]" stroked="f" strokeweight="2pt">
          <v:path arrowok="t"/>
          <v:textbox style="mso-next-textbox:#_x0000_s4109">
            <w:txbxContent>
              <w:p w:rsidR="006A5BE9" w:rsidRDefault="006A5BE9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4108" style="position:absolute;margin-left:0;margin-top:0;width:55.1pt;height:71.3pt;z-index:-25166131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" fillcolor="#a9a57c [3204]" stroked="f" strokeweight="2pt">
          <v:path arrowok="t"/>
          <v:textbox style="mso-next-textbox:#_x0000_s4108">
            <w:txbxContent>
              <w:p w:rsidR="006A5BE9" w:rsidRDefault="006A5BE9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Двойные скобки 7" o:spid="_x0000_s4107" type="#_x0000_t185" style="position:absolute;margin-left:0;margin-top:0;width:36pt;height:28.8pt;z-index:251657216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" filled="t" fillcolor="#a9a57c [3204]" strokecolor="white [3212]" strokeweight="1pt">
          <v:path arrowok="t"/>
          <v:textbox style="mso-next-textbox:#Двойные скобки 7" inset="0,,0">
            <w:txbxContent>
              <w:p w:rsidR="006A5BE9" w:rsidRDefault="0097770E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6C0406">
                  <w:rPr>
                    <w:color w:val="FFFFFF" w:themeColor="background1"/>
                    <w:sz w:val="24"/>
                    <w:szCs w:val="20"/>
                  </w:rPr>
                  <w:instrText>PAGE    \* MERGEFORMAT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863964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E9" w:rsidRDefault="0097770E">
    <w:pPr>
      <w:pStyle w:val="af0"/>
    </w:pPr>
    <w:r>
      <w:rPr>
        <w:noProof/>
      </w:rPr>
      <w:pict>
        <v:rect id="_x0000_s4106" style="position:absolute;margin-left:0;margin-top:0;width:55.1pt;height:11in;z-index:-251649024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" fillcolor="#675e47 [3215]" stroked="f" strokeweight="2pt">
          <v:path arrowok="t"/>
          <v:textbox style="mso-next-textbox:#_x0000_s4106">
            <w:txbxContent>
              <w:p w:rsidR="006A5BE9" w:rsidRDefault="006A5BE9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4105" style="position:absolute;margin-left:0;margin-top:0;width:55.1pt;height:71.3pt;z-index:-25164697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" fillcolor="#a9a57c [3204]" stroked="f" strokeweight="2pt">
          <v:path arrowok="t"/>
          <v:textbox style="mso-next-textbox:#_x0000_s4105">
            <w:txbxContent>
              <w:p w:rsidR="006A5BE9" w:rsidRDefault="006A5BE9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4104" type="#_x0000_t185" style="position:absolute;margin-left:0;margin-top:0;width:36pt;height:28.8pt;z-index:251671552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" filled="t" fillcolor="#a9a57c [3204]" strokecolor="white [3212]" strokeweight="1pt">
          <v:path arrowok="t"/>
          <v:textbox style="mso-next-textbox:#_x0000_s4104" inset="0,,0">
            <w:txbxContent>
              <w:p w:rsidR="006A5BE9" w:rsidRDefault="0097770E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6C0406">
                  <w:rPr>
                    <w:color w:val="FFFFFF" w:themeColor="background1"/>
                    <w:sz w:val="24"/>
                    <w:szCs w:val="20"/>
                  </w:rPr>
                  <w:instrText>PAGE    \* MERGEFORMAT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513089">
                  <w:rPr>
                    <w:noProof/>
                    <w:color w:val="FFFFFF" w:themeColor="background1"/>
                    <w:sz w:val="24"/>
                    <w:szCs w:val="20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4F0" w:rsidRDefault="00EF04F0">
      <w:pPr>
        <w:spacing w:after="0" w:line="240" w:lineRule="auto"/>
      </w:pPr>
      <w:r>
        <w:separator/>
      </w:r>
    </w:p>
  </w:footnote>
  <w:footnote w:type="continuationSeparator" w:id="0">
    <w:p w:rsidR="00EF04F0" w:rsidRDefault="00EF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E9" w:rsidRDefault="0097770E">
    <w:pPr>
      <w:pStyle w:val="ae"/>
    </w:pPr>
    <w:r w:rsidRPr="0097770E">
      <w:rPr>
        <w:noProof/>
        <w:color w:val="000000"/>
      </w:rPr>
      <w:pict>
        <v:rect id="_x0000_s4117" style="position:absolute;margin-left:0;margin-top:0;width:556.9pt;height:11in;z-index:-251665408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3" o:spid="_x0000_s4116" type="#_x0000_t202" style="position:absolute;margin-left:0;margin-top:0;width:32.25pt;height:356.4pt;z-index:251649024;visibility:visible;mso-width-percent:50;mso-height-percent:450;mso-left-percent:35;mso-position-horizontal-relative:page;mso-position-vertical:center;mso-position-vertical-relative:page;mso-width-percent:50;mso-height-percent:450;mso-left-percent:35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" fillcolor="#675e47 [3215]" stroked="f" strokeweight=".5pt">
          <v:path arrowok="t"/>
          <v:textbox style="layout-flow:vertical;mso-layout-flow-alt:bottom-to-top;mso-next-textbox:#Надпись 3">
            <w:txbxContent>
              <w:sdt>
                <w:sdtPr>
                  <w:rPr>
                    <w:color w:val="FFFFFF" w:themeColor="background1"/>
                  </w:rPr>
                  <w:alias w:val="Организация"/>
                  <w:tag w:val=""/>
                  <w:id w:val="1510670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Content>
                  <w:p w:rsidR="006A5BE9" w:rsidRDefault="008D371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Microsoft</w:t>
                    </w:r>
                  </w:p>
                </w:sdtContent>
              </w:sdt>
            </w:txbxContent>
          </v:textbox>
          <w10:wrap anchorx="page" anchory="page"/>
        </v:shape>
      </w:pict>
    </w:r>
    <w:r>
      <w:rPr>
        <w:noProof/>
      </w:rPr>
      <w:pict>
        <v:rect id="_x0000_s4115" style="position:absolute;margin-left:0;margin-top:0;width:55.1pt;height:71.3pt;z-index:-251669504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" fillcolor="#a9a57c [3204]" stroked="f" strokeweight="2pt">
          <v:path arrowok="t"/>
          <v:textbox style="mso-next-textbox:#_x0000_s4115">
            <w:txbxContent>
              <w:p w:rsidR="006A5BE9" w:rsidRDefault="006A5BE9"/>
            </w:txbxContent>
          </v:textbox>
          <w10:wrap anchorx="page" anchory="page"/>
        </v:rect>
      </w:pict>
    </w:r>
    <w:r>
      <w:rPr>
        <w:noProof/>
      </w:rPr>
      <w:pict>
        <v:rect id="Прямоугольник 4" o:spid="_x0000_s4114" style="position:absolute;margin-left:0;margin-top:0;width:55.1pt;height:11in;z-index:-251671552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" fillcolor="#675e47 [3215]" stroked="f" strokeweight="2pt">
          <v:path arrowok="t"/>
          <v:textbox style="mso-next-textbox:#Прямоугольник 4">
            <w:txbxContent>
              <w:p w:rsidR="006A5BE9" w:rsidRDefault="006A5BE9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E9" w:rsidRDefault="0097770E">
    <w:pPr>
      <w:pStyle w:val="ae"/>
    </w:pPr>
    <w:r w:rsidRPr="0097770E">
      <w:rPr>
        <w:noProof/>
        <w:color w:val="000000"/>
      </w:rPr>
      <w:pict>
        <v:rect id="_x0000_s4113" style="position:absolute;margin-left:0;margin-top:0;width:556.9pt;height:11in;z-index:-251651072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2" type="#_x0000_t202" style="position:absolute;margin-left:0;margin-top:0;width:32.25pt;height:356.4pt;z-index:251663360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" fillcolor="#675e47 [3215]" stroked="f" strokeweight=".5pt">
          <v:path arrowok="t"/>
          <v:textbox style="layout-flow:vertical;mso-layout-flow-alt:bottom-to-top;mso-next-textbox:#_x0000_s4112">
            <w:txbxContent>
              <w:sdt>
                <w:sdtPr>
                  <w:rPr>
                    <w:color w:val="FFFFFF" w:themeColor="background1"/>
                  </w:rPr>
                  <w:alias w:val="Организация"/>
                  <w:tag w:val=""/>
                  <w:id w:val="1510671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Content>
                  <w:p w:rsidR="006A5BE9" w:rsidRDefault="008D371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Microsoft</w:t>
                    </w:r>
                  </w:p>
                </w:sdtContent>
              </w:sdt>
              <w:p w:rsidR="006A5BE9" w:rsidRDefault="006A5BE9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rect id="_x0000_s4111" style="position:absolute;margin-left:0;margin-top:0;width:55.1pt;height:71.3pt;z-index:-251655168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" fillcolor="#a9a57c [3204]" stroked="f" strokeweight="2pt">
          <v:path arrowok="t"/>
          <v:textbox style="mso-next-textbox:#_x0000_s4111">
            <w:txbxContent>
              <w:p w:rsidR="006A5BE9" w:rsidRDefault="006A5BE9"/>
            </w:txbxContent>
          </v:textbox>
          <w10:wrap anchorx="page" anchory="page"/>
        </v:rect>
      </w:pict>
    </w:r>
    <w:r>
      <w:rPr>
        <w:noProof/>
      </w:rPr>
      <w:pict>
        <v:rect id="_x0000_s4110" style="position:absolute;margin-left:0;margin-top:0;width:55.1pt;height:11in;z-index:-251657216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" fillcolor="#675e47 [3215]" stroked="f" strokeweight="2pt">
          <v:path arrowok="t"/>
          <v:textbox style="mso-next-textbox:#_x0000_s4110">
            <w:txbxContent>
              <w:p w:rsidR="006A5BE9" w:rsidRDefault="006A5BE9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E9" w:rsidRDefault="0097770E">
    <w:pPr>
      <w:pStyle w:val="a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7" o:spid="_x0000_s4103" type="#_x0000_t202" style="position:absolute;margin-left:-39.95pt;margin-top:-12.95pt;width:167.75pt;height:95.3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" fillcolor="white [3212]" strokecolor="white [3212]" strokeweight=".5pt">
          <v:textbox style="mso-next-textbox:#Поле 17">
            <w:txbxContent>
              <w:p w:rsidR="00642186" w:rsidRPr="00246DD1" w:rsidRDefault="00642186">
                <w:pPr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</w:rPr>
                </w:pPr>
                <w:r w:rsidRPr="00246DD1"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</w:rPr>
                  <w:t xml:space="preserve">International </w:t>
                </w:r>
                <w:proofErr w:type="spellStart"/>
                <w:r w:rsidRPr="00246DD1"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  <w:lang w:val="en-US"/>
                  </w:rPr>
                  <w:t>Polyathlon</w:t>
                </w:r>
                <w:proofErr w:type="spellEnd"/>
                <w:r w:rsidRPr="00246DD1"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  <w:lang w:val="en-US"/>
                  </w:rPr>
                  <w:t xml:space="preserve">          </w:t>
                </w:r>
                <w:r w:rsidRPr="00246DD1"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</w:rPr>
                  <w:t>Association</w:t>
                </w:r>
              </w:p>
            </w:txbxContent>
          </v:textbox>
        </v:shape>
      </w:pict>
    </w:r>
    <w:r>
      <w:rPr>
        <w:noProof/>
      </w:rPr>
      <w:pict>
        <v:shape id="Поле 23" o:spid="_x0000_s4102" type="#_x0000_t202" style="position:absolute;margin-left:-39.95pt;margin-top:86.6pt;width:496.05pt;height:18.6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" fillcolor="#0070c0" strokecolor="white [3212]" strokeweight=".5pt">
          <v:textbox style="mso-next-textbox:#Поле 23">
            <w:txbxContent>
              <w:p w:rsidR="00246DD1" w:rsidRPr="00246DD1" w:rsidRDefault="0097770E">
                <w:pPr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</w:pPr>
                <w:r>
                  <w:fldChar w:fldCharType="begin"/>
                </w:r>
                <w:r w:rsidRPr="00863964">
                  <w:rPr>
                    <w:lang w:val="en-US"/>
                  </w:rPr>
                  <w:instrText>HYPERLINK "http://www.worldpolyathlon.com"</w:instrText>
                </w:r>
                <w:r>
                  <w:fldChar w:fldCharType="separate"/>
                </w:r>
                <w:r w:rsidR="00246DD1" w:rsidRPr="00246DD1">
                  <w:rPr>
                    <w:rStyle w:val="af8"/>
                    <w:b/>
                    <w:color w:val="FFFFFF" w:themeColor="background1"/>
                    <w:sz w:val="24"/>
                    <w:szCs w:val="24"/>
                    <w:lang w:val="en-US"/>
                  </w:rPr>
                  <w:t>www.worldpolyathlon.com</w:t>
                </w:r>
                <w:r>
                  <w:fldChar w:fldCharType="end"/>
                </w:r>
                <w:r w:rsidR="00246DD1" w:rsidRP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 xml:space="preserve"> </w:t>
                </w:r>
                <w:r w:rsid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 xml:space="preserve">                                                </w:t>
                </w:r>
                <w:r w:rsidR="00E22A03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 xml:space="preserve">     </w:t>
                </w:r>
                <w:r w:rsid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 xml:space="preserve"> e</w:t>
                </w:r>
                <w:r w:rsidR="005D40A3" w:rsidRPr="005D40A3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>-</w:t>
                </w:r>
                <w:r w:rsid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>mail</w:t>
                </w:r>
                <w:r w:rsidR="00246DD1" w:rsidRP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>:</w:t>
                </w:r>
                <w:r w:rsid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 xml:space="preserve"> </w:t>
                </w:r>
                <w:r w:rsidR="00246DD1" w:rsidRP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>worldpolyathlon@hotmail.com</w:t>
                </w:r>
                <w:r w:rsidR="00246DD1">
                  <w:rPr>
                    <w:b/>
                    <w:color w:val="FFFFFF" w:themeColor="background1"/>
                    <w:sz w:val="24"/>
                    <w:szCs w:val="24"/>
                    <w:lang w:val="en-US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Поле 18" o:spid="_x0000_s4101" type="#_x0000_t202" style="position:absolute;margin-left:255pt;margin-top:-16.4pt;width:200.6pt;height:95.3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" fillcolor="white [3212]" strokecolor="white [3212]" strokeweight=".5pt">
          <v:textbox style="mso-next-textbox:#Поле 18">
            <w:txbxContent>
              <w:p w:rsidR="00246DD1" w:rsidRPr="00246DD1" w:rsidRDefault="00246DD1" w:rsidP="00246DD1">
                <w:pPr>
                  <w:jc w:val="right"/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</w:rPr>
                </w:pPr>
                <w:r w:rsidRPr="00246DD1">
                  <w:rPr>
                    <w:rFonts w:ascii="DejaVu Serif Condensed" w:eastAsia="Adobe Gothic Std B" w:hAnsi="DejaVu Serif Condensed" w:cs="Arial"/>
                    <w:b/>
                    <w:color w:val="0070C0"/>
                    <w:sz w:val="40"/>
                    <w:szCs w:val="40"/>
                  </w:rPr>
                  <w:t>Международная Ассоциация Полиатлона</w:t>
                </w:r>
              </w:p>
            </w:txbxContent>
          </v:textbox>
        </v:shape>
      </w:pict>
    </w:r>
    <w:r w:rsidR="00246DD1">
      <w:rPr>
        <w:noProof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1790065</wp:posOffset>
          </wp:positionH>
          <wp:positionV relativeFrom="paragraph">
            <wp:posOffset>-303530</wp:posOffset>
          </wp:positionV>
          <wp:extent cx="1329690" cy="1329690"/>
          <wp:effectExtent l="0" t="0" r="3810" b="3810"/>
          <wp:wrapNone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690" cy="1329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4100" type="#_x0000_t202" style="position:absolute;margin-left:557.25pt;margin-top:217.5pt;width:51pt;height:356.4pt;z-index:251640832;visibility:visible;mso-height-percent:450;mso-position-horizontal-relative:page;mso-position-vertical-relative:page;mso-height-percent:45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" filled="f" stroked="f">
          <v:path arrowok="t"/>
          <v:textbox style="layout-flow:vertical;mso-layout-flow-alt:bottom-to-top;mso-next-textbox:#_x0000_s4100">
            <w:txbxContent>
              <w:sdt>
                <w:sdtPr>
                  <w:rPr>
                    <w:color w:val="FFFFFF" w:themeColor="background1"/>
                    <w:sz w:val="40"/>
                    <w:szCs w:val="40"/>
                  </w:rPr>
                  <w:alias w:val="Организация"/>
                  <w:tag w:val=""/>
                  <w:id w:val="1510672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Content>
                  <w:p w:rsidR="006A5BE9" w:rsidRDefault="008D371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Microsoft</w:t>
                    </w:r>
                  </w:p>
                </w:sdtContent>
              </w:sdt>
              <w:p w:rsidR="006A5BE9" w:rsidRDefault="006A5BE9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 w:rsidRPr="0097770E">
      <w:rPr>
        <w:noProof/>
        <w:color w:val="000000"/>
      </w:rPr>
      <w:pict>
        <v:rect id="Прямоугольник 5" o:spid="_x0000_s4099" style="position:absolute;margin-left:552pt;margin-top:0;width:4.9pt;height:11in;z-index:-251673600;visibility:visible;mso-height-percent:1000;mso-position-horizontal-relative:page;mso-position-vertical-relative:page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4098" style="position:absolute;margin-left:0;margin-top:0;width:55.1pt;height:71.3pt;z-index:-25164083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" fillcolor="#a9a57c [3204]" stroked="f" strokeweight="2pt">
          <v:path arrowok="t"/>
          <v:textbox style="mso-next-textbox:#_x0000_s4098">
            <w:txbxContent>
              <w:p w:rsidR="006A5BE9" w:rsidRDefault="006A5BE9"/>
            </w:txbxContent>
          </v:textbox>
          <w10:wrap anchorx="page" anchory="page"/>
        </v:rect>
      </w:pict>
    </w:r>
    <w:r>
      <w:rPr>
        <w:noProof/>
      </w:rPr>
      <w:pict>
        <v:rect id="_x0000_s4097" style="position:absolute;margin-left:0;margin-top:0;width:55.1pt;height:11in;z-index:-251642880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" fillcolor="#0070c0" strokecolor="#0070c0" strokeweight="2pt">
          <v:path arrowok="t"/>
          <v:textbox style="mso-next-textbox:#_x0000_s4097">
            <w:txbxContent>
              <w:p w:rsidR="006A5BE9" w:rsidRDefault="006A5BE9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24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6C24"/>
    <w:rsid w:val="0001408D"/>
    <w:rsid w:val="000636F6"/>
    <w:rsid w:val="000712BC"/>
    <w:rsid w:val="0008383F"/>
    <w:rsid w:val="0008670D"/>
    <w:rsid w:val="00113487"/>
    <w:rsid w:val="00126E86"/>
    <w:rsid w:val="00151272"/>
    <w:rsid w:val="001A5236"/>
    <w:rsid w:val="00246DD1"/>
    <w:rsid w:val="002520F3"/>
    <w:rsid w:val="00280F2E"/>
    <w:rsid w:val="002913B7"/>
    <w:rsid w:val="002A6E66"/>
    <w:rsid w:val="002C1BF7"/>
    <w:rsid w:val="002F3C8D"/>
    <w:rsid w:val="00301234"/>
    <w:rsid w:val="003063A7"/>
    <w:rsid w:val="0031237F"/>
    <w:rsid w:val="00322F0F"/>
    <w:rsid w:val="003267C8"/>
    <w:rsid w:val="00330DAC"/>
    <w:rsid w:val="00334B74"/>
    <w:rsid w:val="00340BE0"/>
    <w:rsid w:val="00344024"/>
    <w:rsid w:val="0035603C"/>
    <w:rsid w:val="0035761C"/>
    <w:rsid w:val="00363558"/>
    <w:rsid w:val="00381D3E"/>
    <w:rsid w:val="003C62F7"/>
    <w:rsid w:val="003C6D22"/>
    <w:rsid w:val="003E18F9"/>
    <w:rsid w:val="003F2E52"/>
    <w:rsid w:val="0041287E"/>
    <w:rsid w:val="00430F84"/>
    <w:rsid w:val="00482366"/>
    <w:rsid w:val="004D5B1C"/>
    <w:rsid w:val="004E3A51"/>
    <w:rsid w:val="00513089"/>
    <w:rsid w:val="005156EE"/>
    <w:rsid w:val="00516503"/>
    <w:rsid w:val="00525536"/>
    <w:rsid w:val="00571706"/>
    <w:rsid w:val="00580BAB"/>
    <w:rsid w:val="005D378A"/>
    <w:rsid w:val="005D40A3"/>
    <w:rsid w:val="005D6422"/>
    <w:rsid w:val="005D7F58"/>
    <w:rsid w:val="0060752C"/>
    <w:rsid w:val="0061122F"/>
    <w:rsid w:val="006138DE"/>
    <w:rsid w:val="00621FD6"/>
    <w:rsid w:val="006419E8"/>
    <w:rsid w:val="00642186"/>
    <w:rsid w:val="006453BB"/>
    <w:rsid w:val="00674626"/>
    <w:rsid w:val="00680C11"/>
    <w:rsid w:val="006827C0"/>
    <w:rsid w:val="006A5BE9"/>
    <w:rsid w:val="006B70A7"/>
    <w:rsid w:val="006C0406"/>
    <w:rsid w:val="006F7F78"/>
    <w:rsid w:val="00702622"/>
    <w:rsid w:val="007159B0"/>
    <w:rsid w:val="007454E9"/>
    <w:rsid w:val="00763021"/>
    <w:rsid w:val="00777368"/>
    <w:rsid w:val="007F064E"/>
    <w:rsid w:val="00840B43"/>
    <w:rsid w:val="00846F35"/>
    <w:rsid w:val="00852126"/>
    <w:rsid w:val="008558A9"/>
    <w:rsid w:val="00863964"/>
    <w:rsid w:val="0087043B"/>
    <w:rsid w:val="008A1684"/>
    <w:rsid w:val="008B2E74"/>
    <w:rsid w:val="008D2A0A"/>
    <w:rsid w:val="008D3715"/>
    <w:rsid w:val="008E29B3"/>
    <w:rsid w:val="00901BF5"/>
    <w:rsid w:val="00912782"/>
    <w:rsid w:val="0092078B"/>
    <w:rsid w:val="00940311"/>
    <w:rsid w:val="00953600"/>
    <w:rsid w:val="00963981"/>
    <w:rsid w:val="0097770E"/>
    <w:rsid w:val="00987F38"/>
    <w:rsid w:val="009A2729"/>
    <w:rsid w:val="009A4D49"/>
    <w:rsid w:val="009A7B2F"/>
    <w:rsid w:val="009B17B3"/>
    <w:rsid w:val="009C0251"/>
    <w:rsid w:val="00A06BCE"/>
    <w:rsid w:val="00A53EA1"/>
    <w:rsid w:val="00A63FAB"/>
    <w:rsid w:val="00A73B40"/>
    <w:rsid w:val="00A74A65"/>
    <w:rsid w:val="00A97796"/>
    <w:rsid w:val="00AB1C82"/>
    <w:rsid w:val="00AE6EEB"/>
    <w:rsid w:val="00B30FC9"/>
    <w:rsid w:val="00B52742"/>
    <w:rsid w:val="00B8687E"/>
    <w:rsid w:val="00BC4A09"/>
    <w:rsid w:val="00BD353A"/>
    <w:rsid w:val="00BD6C24"/>
    <w:rsid w:val="00BD74CB"/>
    <w:rsid w:val="00C065EB"/>
    <w:rsid w:val="00C22268"/>
    <w:rsid w:val="00C54292"/>
    <w:rsid w:val="00C62BB0"/>
    <w:rsid w:val="00C70CEA"/>
    <w:rsid w:val="00C715E3"/>
    <w:rsid w:val="00C729AF"/>
    <w:rsid w:val="00C77903"/>
    <w:rsid w:val="00C92198"/>
    <w:rsid w:val="00CC69A9"/>
    <w:rsid w:val="00CD06CB"/>
    <w:rsid w:val="00CD4C3B"/>
    <w:rsid w:val="00CE1DCC"/>
    <w:rsid w:val="00D06A12"/>
    <w:rsid w:val="00D06C3D"/>
    <w:rsid w:val="00D16A7F"/>
    <w:rsid w:val="00D646FB"/>
    <w:rsid w:val="00E22A03"/>
    <w:rsid w:val="00E30E42"/>
    <w:rsid w:val="00E87351"/>
    <w:rsid w:val="00EA34C0"/>
    <w:rsid w:val="00EB640B"/>
    <w:rsid w:val="00EF04F0"/>
    <w:rsid w:val="00EF68D0"/>
    <w:rsid w:val="00F1368E"/>
    <w:rsid w:val="00F730BE"/>
    <w:rsid w:val="00FA42DE"/>
    <w:rsid w:val="00FE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7C8"/>
    <w:pPr>
      <w:spacing w:after="160" w:line="264" w:lineRule="auto"/>
    </w:pPr>
    <w:rPr>
      <w:sz w:val="21"/>
    </w:rPr>
  </w:style>
  <w:style w:type="paragraph" w:styleId="1">
    <w:name w:val="heading 1"/>
    <w:basedOn w:val="a0"/>
    <w:next w:val="a0"/>
    <w:link w:val="10"/>
    <w:uiPriority w:val="9"/>
    <w:qFormat/>
    <w:rsid w:val="005D7F5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D7F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5D7F5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5D7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5D7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F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F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F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F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D7F58"/>
    <w:rPr>
      <w:rFonts w:asciiTheme="majorHAnsi" w:eastAsiaTheme="majorEastAsia" w:hAnsiTheme="majorHAnsi" w:cstheme="majorBidi"/>
      <w:bCs/>
      <w:color w:val="000000"/>
      <w:sz w:val="32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5D7F58"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5D7F58"/>
    <w:rPr>
      <w:rFonts w:eastAsiaTheme="majorEastAsia" w:cstheme="majorBidi"/>
      <w:b/>
      <w:bCs/>
      <w:color w:val="000000"/>
      <w:sz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5D7F58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51">
    <w:name w:val="Заголовок 5 Знак"/>
    <w:basedOn w:val="a1"/>
    <w:link w:val="50"/>
    <w:uiPriority w:val="9"/>
    <w:semiHidden/>
    <w:rsid w:val="005D7F5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1"/>
    <w:link w:val="6"/>
    <w:uiPriority w:val="9"/>
    <w:semiHidden/>
    <w:rsid w:val="005D7F5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70">
    <w:name w:val="Заголовок 7 Знак"/>
    <w:basedOn w:val="a1"/>
    <w:link w:val="7"/>
    <w:uiPriority w:val="9"/>
    <w:semiHidden/>
    <w:rsid w:val="005D7F5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1"/>
    <w:link w:val="8"/>
    <w:uiPriority w:val="9"/>
    <w:semiHidden/>
    <w:rsid w:val="005D7F5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D7F5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a4">
    <w:name w:val="Strong"/>
    <w:basedOn w:val="a1"/>
    <w:uiPriority w:val="22"/>
    <w:qFormat/>
    <w:rsid w:val="005D7F58"/>
    <w:rPr>
      <w:b/>
      <w:bCs/>
    </w:rPr>
  </w:style>
  <w:style w:type="character" w:styleId="a5">
    <w:name w:val="Emphasis"/>
    <w:basedOn w:val="a1"/>
    <w:uiPriority w:val="20"/>
    <w:qFormat/>
    <w:rsid w:val="005D7F58"/>
    <w:rPr>
      <w:i/>
      <w:iCs/>
      <w:color w:val="000000"/>
    </w:rPr>
  </w:style>
  <w:style w:type="character" w:customStyle="1" w:styleId="a6">
    <w:name w:val="Сильная ссылка (знак)"/>
    <w:basedOn w:val="a1"/>
    <w:uiPriority w:val="32"/>
    <w:rsid w:val="005D7F58"/>
    <w:rPr>
      <w:rFonts w:cs="Times New Roman"/>
      <w:b/>
      <w:color w:val="000000"/>
      <w:szCs w:val="20"/>
      <w:u w:val="single"/>
    </w:rPr>
  </w:style>
  <w:style w:type="character" w:customStyle="1" w:styleId="a7">
    <w:name w:val="Слабая ссылка (знак)"/>
    <w:basedOn w:val="a1"/>
    <w:uiPriority w:val="31"/>
    <w:rsid w:val="005D7F58"/>
    <w:rPr>
      <w:rFonts w:cs="Times New Roman"/>
      <w:color w:val="000000"/>
      <w:szCs w:val="20"/>
      <w:u w:val="single"/>
    </w:rPr>
  </w:style>
  <w:style w:type="character" w:customStyle="1" w:styleId="a8">
    <w:name w:val="Название книги (знак)"/>
    <w:basedOn w:val="a1"/>
    <w:uiPriority w:val="33"/>
    <w:rsid w:val="005D7F58"/>
    <w:rPr>
      <w:rFonts w:asciiTheme="majorHAnsi" w:hAnsiTheme="majorHAnsi" w:cs="Times New Roman"/>
      <w:b/>
      <w:i/>
      <w:color w:val="000000"/>
      <w:szCs w:val="20"/>
    </w:rPr>
  </w:style>
  <w:style w:type="character" w:customStyle="1" w:styleId="a9">
    <w:name w:val="Сильное выделение (знак)"/>
    <w:basedOn w:val="a1"/>
    <w:uiPriority w:val="21"/>
    <w:rsid w:val="005D7F58"/>
    <w:rPr>
      <w:rFonts w:cs="Times New Roman"/>
      <w:b/>
      <w:i/>
      <w:color w:val="000000"/>
      <w:szCs w:val="20"/>
    </w:rPr>
  </w:style>
  <w:style w:type="character" w:customStyle="1" w:styleId="aa">
    <w:name w:val="Слабое выделение (знак)"/>
    <w:basedOn w:val="a1"/>
    <w:uiPriority w:val="19"/>
    <w:rsid w:val="005D7F58"/>
    <w:rPr>
      <w:rFonts w:cs="Times New Roman"/>
      <w:i/>
      <w:color w:val="000000"/>
      <w:szCs w:val="20"/>
    </w:rPr>
  </w:style>
  <w:style w:type="paragraph" w:styleId="22">
    <w:name w:val="Quote"/>
    <w:basedOn w:val="a0"/>
    <w:next w:val="a0"/>
    <w:link w:val="23"/>
    <w:uiPriority w:val="29"/>
    <w:qFormat/>
    <w:rsid w:val="005D7F58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</w:rPr>
  </w:style>
  <w:style w:type="character" w:customStyle="1" w:styleId="23">
    <w:name w:val="Цитата 2 Знак"/>
    <w:basedOn w:val="a1"/>
    <w:link w:val="22"/>
    <w:uiPriority w:val="29"/>
    <w:rsid w:val="005D7F58"/>
    <w:rPr>
      <w:rFonts w:asciiTheme="majorHAnsi" w:eastAsiaTheme="minorEastAsia" w:hAnsiTheme="majorHAnsi"/>
      <w:i/>
      <w:iCs/>
      <w:color w:val="000000"/>
      <w:sz w:val="24"/>
    </w:rPr>
  </w:style>
  <w:style w:type="paragraph" w:styleId="ab">
    <w:name w:val="Intense Quote"/>
    <w:basedOn w:val="a0"/>
    <w:next w:val="a0"/>
    <w:link w:val="ac"/>
    <w:uiPriority w:val="30"/>
    <w:qFormat/>
    <w:rsid w:val="005D7F58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</w:rPr>
  </w:style>
  <w:style w:type="table" w:styleId="ad">
    <w:name w:val="Table Grid"/>
    <w:basedOn w:val="a2"/>
    <w:uiPriority w:val="1"/>
    <w:rsid w:val="005D7F58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0"/>
    <w:link w:val="af"/>
    <w:uiPriority w:val="99"/>
    <w:unhideWhenUsed/>
    <w:rsid w:val="005D7F58"/>
    <w:pPr>
      <w:tabs>
        <w:tab w:val="center" w:pos="4320"/>
        <w:tab w:val="right" w:pos="8640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5D7F58"/>
    <w:rPr>
      <w:rFonts w:cs="Times New Roman"/>
      <w:color w:val="000000"/>
      <w:szCs w:val="20"/>
    </w:rPr>
  </w:style>
  <w:style w:type="paragraph" w:styleId="af0">
    <w:name w:val="footer"/>
    <w:basedOn w:val="a0"/>
    <w:link w:val="af1"/>
    <w:uiPriority w:val="99"/>
    <w:unhideWhenUsed/>
    <w:rsid w:val="005D7F58"/>
    <w:pPr>
      <w:tabs>
        <w:tab w:val="center" w:pos="4320"/>
        <w:tab w:val="right" w:pos="8640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D7F58"/>
    <w:rPr>
      <w:rFonts w:cs="Times New Roman"/>
      <w:color w:val="000000"/>
      <w:szCs w:val="20"/>
    </w:rPr>
  </w:style>
  <w:style w:type="paragraph" w:styleId="af2">
    <w:name w:val="Balloon Text"/>
    <w:basedOn w:val="a0"/>
    <w:link w:val="af3"/>
    <w:uiPriority w:val="99"/>
    <w:semiHidden/>
    <w:unhideWhenUsed/>
    <w:rsid w:val="005D7F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5D7F58"/>
    <w:rPr>
      <w:rFonts w:ascii="Tahoma" w:hAnsi="Tahoma" w:cs="Tahoma"/>
      <w:color w:val="000000"/>
      <w:sz w:val="16"/>
      <w:szCs w:val="16"/>
    </w:rPr>
  </w:style>
  <w:style w:type="paragraph" w:styleId="af4">
    <w:name w:val="caption"/>
    <w:basedOn w:val="a0"/>
    <w:next w:val="a0"/>
    <w:uiPriority w:val="35"/>
    <w:unhideWhenUsed/>
    <w:qFormat/>
    <w:rsid w:val="005D7F58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</w:rPr>
  </w:style>
  <w:style w:type="paragraph" w:styleId="af5">
    <w:name w:val="No Spacing"/>
    <w:link w:val="af6"/>
    <w:uiPriority w:val="1"/>
    <w:qFormat/>
    <w:rsid w:val="005D7F58"/>
    <w:pPr>
      <w:spacing w:after="0" w:line="240" w:lineRule="auto"/>
    </w:pPr>
  </w:style>
  <w:style w:type="paragraph" w:styleId="af7">
    <w:name w:val="Block Text"/>
    <w:uiPriority w:val="40"/>
    <w:rsid w:val="005D7F58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a">
    <w:name w:val="List Bullet"/>
    <w:basedOn w:val="a0"/>
    <w:uiPriority w:val="6"/>
    <w:unhideWhenUsed/>
    <w:rsid w:val="005D7F58"/>
    <w:pPr>
      <w:numPr>
        <w:numId w:val="16"/>
      </w:numPr>
      <w:spacing w:after="0"/>
      <w:contextualSpacing/>
    </w:pPr>
  </w:style>
  <w:style w:type="paragraph" w:styleId="2">
    <w:name w:val="List Bullet 2"/>
    <w:basedOn w:val="a0"/>
    <w:uiPriority w:val="6"/>
    <w:unhideWhenUsed/>
    <w:rsid w:val="005D7F58"/>
    <w:pPr>
      <w:numPr>
        <w:numId w:val="17"/>
      </w:numPr>
      <w:spacing w:after="0"/>
    </w:pPr>
  </w:style>
  <w:style w:type="paragraph" w:styleId="3">
    <w:name w:val="List Bullet 3"/>
    <w:basedOn w:val="a0"/>
    <w:uiPriority w:val="6"/>
    <w:unhideWhenUsed/>
    <w:rsid w:val="005D7F58"/>
    <w:pPr>
      <w:numPr>
        <w:numId w:val="18"/>
      </w:numPr>
      <w:spacing w:after="0"/>
    </w:pPr>
  </w:style>
  <w:style w:type="paragraph" w:styleId="4">
    <w:name w:val="List Bullet 4"/>
    <w:basedOn w:val="a0"/>
    <w:uiPriority w:val="6"/>
    <w:unhideWhenUsed/>
    <w:rsid w:val="005D7F58"/>
    <w:pPr>
      <w:numPr>
        <w:numId w:val="19"/>
      </w:numPr>
      <w:spacing w:after="0"/>
    </w:pPr>
  </w:style>
  <w:style w:type="paragraph" w:styleId="5">
    <w:name w:val="List Bullet 5"/>
    <w:basedOn w:val="a0"/>
    <w:uiPriority w:val="6"/>
    <w:unhideWhenUsed/>
    <w:rsid w:val="005D7F58"/>
    <w:pPr>
      <w:numPr>
        <w:numId w:val="20"/>
      </w:numPr>
      <w:spacing w:after="0"/>
    </w:pPr>
  </w:style>
  <w:style w:type="paragraph" w:styleId="11">
    <w:name w:val="toc 1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rsid w:val="005D7F5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8">
    <w:name w:val="Hyperlink"/>
    <w:basedOn w:val="a1"/>
    <w:uiPriority w:val="99"/>
    <w:unhideWhenUsed/>
    <w:rsid w:val="005D7F58"/>
    <w:rPr>
      <w:color w:val="000000"/>
      <w:u w:val="single"/>
    </w:rPr>
  </w:style>
  <w:style w:type="character" w:styleId="af9">
    <w:name w:val="Book Title"/>
    <w:basedOn w:val="a1"/>
    <w:uiPriority w:val="33"/>
    <w:qFormat/>
    <w:rsid w:val="005D7F58"/>
    <w:rPr>
      <w:b/>
      <w:bCs/>
      <w:caps w:val="0"/>
      <w:smallCaps/>
      <w:spacing w:val="10"/>
    </w:rPr>
  </w:style>
  <w:style w:type="character" w:styleId="afa">
    <w:name w:val="Intense Emphasis"/>
    <w:basedOn w:val="a1"/>
    <w:uiPriority w:val="21"/>
    <w:qFormat/>
    <w:rsid w:val="005D7F58"/>
    <w:rPr>
      <w:b/>
      <w:bCs/>
      <w:i/>
      <w:iCs/>
      <w:color w:val="000000"/>
    </w:rPr>
  </w:style>
  <w:style w:type="character" w:styleId="afb">
    <w:name w:val="Intense Reference"/>
    <w:basedOn w:val="a1"/>
    <w:uiPriority w:val="32"/>
    <w:qFormat/>
    <w:rsid w:val="005D7F58"/>
    <w:rPr>
      <w:b/>
      <w:bCs/>
      <w:smallCaps/>
      <w:color w:val="000000"/>
      <w:spacing w:val="5"/>
      <w:u w:val="single"/>
    </w:rPr>
  </w:style>
  <w:style w:type="character" w:styleId="afc">
    <w:name w:val="Subtle Emphasis"/>
    <w:basedOn w:val="a1"/>
    <w:uiPriority w:val="19"/>
    <w:qFormat/>
    <w:rsid w:val="005D7F58"/>
    <w:rPr>
      <w:i/>
      <w:iCs/>
      <w:color w:val="000000"/>
    </w:rPr>
  </w:style>
  <w:style w:type="character" w:styleId="afd">
    <w:name w:val="Subtle Reference"/>
    <w:basedOn w:val="a1"/>
    <w:uiPriority w:val="31"/>
    <w:qFormat/>
    <w:rsid w:val="005D7F58"/>
    <w:rPr>
      <w:smallCaps/>
      <w:color w:val="000000"/>
      <w:u w:val="single"/>
    </w:rPr>
  </w:style>
  <w:style w:type="paragraph" w:styleId="afe">
    <w:name w:val="Closing"/>
    <w:basedOn w:val="a0"/>
    <w:link w:val="aff"/>
    <w:uiPriority w:val="5"/>
    <w:unhideWhenUsed/>
    <w:rsid w:val="005D7F58"/>
    <w:pPr>
      <w:spacing w:before="480" w:after="960"/>
      <w:contextualSpacing/>
    </w:pPr>
    <w:rPr>
      <w:b/>
      <w:color w:val="675E47" w:themeColor="text2"/>
    </w:rPr>
  </w:style>
  <w:style w:type="character" w:customStyle="1" w:styleId="aff">
    <w:name w:val="Прощание Знак"/>
    <w:basedOn w:val="a1"/>
    <w:link w:val="afe"/>
    <w:uiPriority w:val="5"/>
    <w:rsid w:val="005D7F58"/>
    <w:rPr>
      <w:b/>
      <w:color w:val="000000"/>
      <w:sz w:val="21"/>
    </w:rPr>
  </w:style>
  <w:style w:type="paragraph" w:customStyle="1" w:styleId="aff0">
    <w:name w:val="Адрес получателя"/>
    <w:basedOn w:val="af5"/>
    <w:link w:val="aff1"/>
    <w:uiPriority w:val="5"/>
    <w:qFormat/>
    <w:rsid w:val="005D7F58"/>
    <w:pPr>
      <w:spacing w:after="360"/>
      <w:contextualSpacing/>
    </w:pPr>
    <w:rPr>
      <w:color w:val="675E47" w:themeColor="text2"/>
      <w:sz w:val="21"/>
    </w:rPr>
  </w:style>
  <w:style w:type="paragraph" w:styleId="aff2">
    <w:name w:val="Salutation"/>
    <w:basedOn w:val="af5"/>
    <w:next w:val="a0"/>
    <w:link w:val="aff3"/>
    <w:uiPriority w:val="6"/>
    <w:unhideWhenUsed/>
    <w:qFormat/>
    <w:rsid w:val="005D7F58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aff3">
    <w:name w:val="Приветствие Знак"/>
    <w:basedOn w:val="a1"/>
    <w:link w:val="aff2"/>
    <w:uiPriority w:val="6"/>
    <w:rsid w:val="005D7F58"/>
    <w:rPr>
      <w:b/>
      <w:color w:val="000000"/>
      <w:sz w:val="21"/>
    </w:rPr>
  </w:style>
  <w:style w:type="paragraph" w:customStyle="1" w:styleId="aff4">
    <w:name w:val="Обратный адрес"/>
    <w:basedOn w:val="af5"/>
    <w:uiPriority w:val="2"/>
    <w:qFormat/>
    <w:rsid w:val="005D7F58"/>
    <w:pPr>
      <w:spacing w:after="360"/>
      <w:contextualSpacing/>
    </w:pPr>
  </w:style>
  <w:style w:type="paragraph" w:styleId="aff5">
    <w:name w:val="Subtitle"/>
    <w:basedOn w:val="a0"/>
    <w:next w:val="a0"/>
    <w:link w:val="aff6"/>
    <w:uiPriority w:val="11"/>
    <w:qFormat/>
    <w:rsid w:val="005D7F58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</w:rPr>
  </w:style>
  <w:style w:type="character" w:customStyle="1" w:styleId="aff6">
    <w:name w:val="Подзаголовок Знак"/>
    <w:basedOn w:val="a1"/>
    <w:link w:val="aff5"/>
    <w:uiPriority w:val="11"/>
    <w:rsid w:val="005D7F58"/>
    <w:rPr>
      <w:rFonts w:eastAsiaTheme="majorEastAsia" w:cstheme="majorBidi"/>
      <w:iCs/>
      <w:color w:val="000000"/>
      <w:sz w:val="32"/>
      <w:szCs w:val="24"/>
    </w:rPr>
  </w:style>
  <w:style w:type="paragraph" w:customStyle="1" w:styleId="12">
    <w:name w:val="Название1"/>
    <w:basedOn w:val="a0"/>
    <w:next w:val="a0"/>
    <w:link w:val="TitleChar"/>
    <w:uiPriority w:val="10"/>
    <w:qFormat/>
    <w:rsid w:val="005D7F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a1"/>
    <w:link w:val="12"/>
    <w:uiPriority w:val="10"/>
    <w:rsid w:val="005D7F58"/>
    <w:rPr>
      <w:rFonts w:asciiTheme="majorHAnsi" w:eastAsiaTheme="majorEastAsia" w:hAnsiTheme="majorHAnsi" w:cstheme="majorBidi"/>
      <w:color w:val="000000"/>
      <w:kern w:val="28"/>
      <w:sz w:val="80"/>
      <w:szCs w:val="52"/>
    </w:rPr>
  </w:style>
  <w:style w:type="paragraph" w:styleId="aff7">
    <w:name w:val="Date"/>
    <w:basedOn w:val="a0"/>
    <w:next w:val="a0"/>
    <w:link w:val="aff8"/>
    <w:uiPriority w:val="99"/>
    <w:semiHidden/>
    <w:unhideWhenUsed/>
    <w:rsid w:val="005D7F58"/>
  </w:style>
  <w:style w:type="character" w:customStyle="1" w:styleId="aff8">
    <w:name w:val="Дата Знак"/>
    <w:basedOn w:val="a1"/>
    <w:link w:val="aff7"/>
    <w:uiPriority w:val="99"/>
    <w:semiHidden/>
    <w:rsid w:val="005D7F58"/>
    <w:rPr>
      <w:rFonts w:cs="Times New Roman"/>
      <w:color w:val="000000"/>
      <w:szCs w:val="20"/>
    </w:rPr>
  </w:style>
  <w:style w:type="character" w:styleId="aff9">
    <w:name w:val="Placeholder Text"/>
    <w:basedOn w:val="a1"/>
    <w:uiPriority w:val="99"/>
    <w:unhideWhenUsed/>
    <w:rsid w:val="005D7F58"/>
    <w:rPr>
      <w:color w:val="808080"/>
    </w:rPr>
  </w:style>
  <w:style w:type="paragraph" w:styleId="affa">
    <w:name w:val="Signature"/>
    <w:basedOn w:val="a0"/>
    <w:link w:val="affb"/>
    <w:uiPriority w:val="99"/>
    <w:unhideWhenUsed/>
    <w:rsid w:val="005D7F58"/>
    <w:pPr>
      <w:contextualSpacing/>
    </w:pPr>
  </w:style>
  <w:style w:type="character" w:customStyle="1" w:styleId="affb">
    <w:name w:val="Подпись Знак"/>
    <w:basedOn w:val="a1"/>
    <w:link w:val="affa"/>
    <w:uiPriority w:val="99"/>
    <w:rsid w:val="005D7F58"/>
    <w:rPr>
      <w:rFonts w:cs="Times New Roman"/>
      <w:color w:val="000000"/>
      <w:szCs w:val="20"/>
    </w:rPr>
  </w:style>
  <w:style w:type="table" w:customStyle="1" w:styleId="62">
    <w:name w:val="Стиль 6"/>
    <w:basedOn w:val="a2"/>
    <w:uiPriority w:val="26"/>
    <w:rsid w:val="005D7F58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affc">
    <w:name w:val="Текст даты"/>
    <w:basedOn w:val="a0"/>
    <w:uiPriority w:val="35"/>
    <w:rsid w:val="005D7F58"/>
    <w:pPr>
      <w:spacing w:before="720"/>
      <w:contextualSpacing/>
    </w:pPr>
  </w:style>
  <w:style w:type="character" w:customStyle="1" w:styleId="af6">
    <w:name w:val="Без интервала Знак"/>
    <w:basedOn w:val="a1"/>
    <w:link w:val="af5"/>
    <w:uiPriority w:val="1"/>
    <w:rsid w:val="005D7F58"/>
  </w:style>
  <w:style w:type="paragraph" w:styleId="affd">
    <w:name w:val="List Paragraph"/>
    <w:basedOn w:val="a0"/>
    <w:uiPriority w:val="34"/>
    <w:qFormat/>
    <w:rsid w:val="005D7F58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ac">
    <w:name w:val="Выделенная цитата Знак"/>
    <w:basedOn w:val="a1"/>
    <w:link w:val="ab"/>
    <w:uiPriority w:val="30"/>
    <w:rsid w:val="005D7F58"/>
    <w:rPr>
      <w:rFonts w:eastAsiaTheme="minorEastAsia"/>
      <w:b/>
      <w:bCs/>
      <w:i/>
      <w:iCs/>
      <w:color w:val="000000"/>
      <w:sz w:val="21"/>
      <w:shd w:val="clear" w:color="auto" w:fill="A9A57C" w:themeFill="accent1"/>
    </w:rPr>
  </w:style>
  <w:style w:type="paragraph" w:styleId="affe">
    <w:name w:val="TOC Heading"/>
    <w:basedOn w:val="1"/>
    <w:next w:val="a0"/>
    <w:uiPriority w:val="39"/>
    <w:semiHidden/>
    <w:unhideWhenUsed/>
    <w:qFormat/>
    <w:rsid w:val="005D7F58"/>
    <w:pPr>
      <w:spacing w:before="480" w:line="264" w:lineRule="auto"/>
      <w:outlineLvl w:val="9"/>
    </w:pPr>
    <w:rPr>
      <w:b/>
      <w:color w:val="000000"/>
      <w:sz w:val="28"/>
    </w:rPr>
  </w:style>
  <w:style w:type="paragraph" w:customStyle="1" w:styleId="afff">
    <w:name w:val="Имя"/>
    <w:basedOn w:val="12"/>
    <w:qFormat/>
    <w:rsid w:val="005D7F58"/>
    <w:rPr>
      <w:b/>
      <w:sz w:val="28"/>
      <w:szCs w:val="28"/>
    </w:rPr>
  </w:style>
  <w:style w:type="character" w:customStyle="1" w:styleId="aff1">
    <w:name w:val="Адрес получателя (знак)"/>
    <w:basedOn w:val="a1"/>
    <w:link w:val="aff0"/>
    <w:uiPriority w:val="5"/>
    <w:locked/>
    <w:rsid w:val="005D7F58"/>
    <w:rPr>
      <w:color w:val="00000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7C8"/>
    <w:pPr>
      <w:spacing w:after="160" w:line="264" w:lineRule="auto"/>
    </w:pPr>
    <w:rPr>
      <w:sz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a4">
    <w:name w:val="Strong"/>
    <w:basedOn w:val="a1"/>
    <w:uiPriority w:val="22"/>
    <w:qFormat/>
    <w:rPr>
      <w:b/>
      <w:bCs/>
      <w14:numForm w14:val="oldStyle"/>
    </w:rPr>
  </w:style>
  <w:style w:type="character" w:styleId="a5">
    <w:name w:val="Emphasis"/>
    <w:basedOn w:val="a1"/>
    <w:uiPriority w:val="20"/>
    <w:qFormat/>
    <w:rPr>
      <w:i/>
      <w:iCs/>
      <w:color w:val="000000"/>
    </w:rPr>
  </w:style>
  <w:style w:type="character" w:customStyle="1" w:styleId="a6">
    <w:name w:val="Сильная ссылка (знак)"/>
    <w:basedOn w:val="a1"/>
    <w:uiPriority w:val="32"/>
    <w:rPr>
      <w:rFonts w:cs="Times New Roman"/>
      <w:b/>
      <w:color w:val="000000"/>
      <w:szCs w:val="20"/>
      <w:u w:val="single"/>
    </w:rPr>
  </w:style>
  <w:style w:type="character" w:customStyle="1" w:styleId="a7">
    <w:name w:val="Слабая ссылка (знак)"/>
    <w:basedOn w:val="a1"/>
    <w:uiPriority w:val="31"/>
    <w:rPr>
      <w:rFonts w:cs="Times New Roman"/>
      <w:color w:val="000000"/>
      <w:szCs w:val="20"/>
      <w:u w:val="single"/>
    </w:rPr>
  </w:style>
  <w:style w:type="character" w:customStyle="1" w:styleId="a8">
    <w:name w:val="Название книги (знак)"/>
    <w:basedOn w:val="a1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a9">
    <w:name w:val="Сильное выделение (знак)"/>
    <w:basedOn w:val="a1"/>
    <w:uiPriority w:val="21"/>
    <w:rPr>
      <w:rFonts w:cs="Times New Roman"/>
      <w:b/>
      <w:i/>
      <w:color w:val="000000"/>
      <w:szCs w:val="20"/>
    </w:rPr>
  </w:style>
  <w:style w:type="character" w:customStyle="1" w:styleId="aa">
    <w:name w:val="Слабое выделение (знак)"/>
    <w:basedOn w:val="a1"/>
    <w:uiPriority w:val="19"/>
    <w:rPr>
      <w:rFonts w:cs="Times New Roman"/>
      <w:i/>
      <w:color w:val="000000"/>
      <w:szCs w:val="20"/>
    </w:rPr>
  </w:style>
  <w:style w:type="paragraph" w:styleId="22">
    <w:name w:val="Quote"/>
    <w:basedOn w:val="a0"/>
    <w:next w:val="a0"/>
    <w:link w:val="23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23">
    <w:name w:val="Цитата 2 Знак"/>
    <w:basedOn w:val="a1"/>
    <w:link w:val="22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ad">
    <w:name w:val="Table Grid"/>
    <w:basedOn w:val="a2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ae">
    <w:name w:val="head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Верхний колонтитул Знак"/>
    <w:basedOn w:val="a1"/>
    <w:link w:val="ae"/>
    <w:uiPriority w:val="99"/>
    <w:rPr>
      <w:rFonts w:cs="Times New Roman"/>
      <w:color w:val="000000"/>
      <w:szCs w:val="20"/>
    </w:rPr>
  </w:style>
  <w:style w:type="paragraph" w:styleId="af0">
    <w:name w:val="foot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Нижний колонтитул Знак"/>
    <w:basedOn w:val="a1"/>
    <w:link w:val="af0"/>
    <w:uiPriority w:val="99"/>
    <w:rPr>
      <w:rFonts w:cs="Times New Roman"/>
      <w:color w:val="000000"/>
      <w:szCs w:val="20"/>
    </w:rPr>
  </w:style>
  <w:style w:type="paragraph" w:styleId="af2">
    <w:name w:val="Balloon Text"/>
    <w:basedOn w:val="a0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af4">
    <w:name w:val="caption"/>
    <w:basedOn w:val="a0"/>
    <w:next w:val="a0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</w:rPr>
  </w:style>
  <w:style w:type="paragraph" w:styleId="af5">
    <w:name w:val="No Spacing"/>
    <w:link w:val="af6"/>
    <w:uiPriority w:val="1"/>
    <w:qFormat/>
    <w:pPr>
      <w:spacing w:after="0" w:line="240" w:lineRule="auto"/>
    </w:pPr>
  </w:style>
  <w:style w:type="paragraph" w:styleId="af7">
    <w:name w:val="Block Text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a">
    <w:name w:val="List Bullet"/>
    <w:basedOn w:val="a0"/>
    <w:uiPriority w:val="6"/>
    <w:unhideWhenUsed/>
    <w:pPr>
      <w:numPr>
        <w:numId w:val="16"/>
      </w:numPr>
      <w:spacing w:after="0"/>
      <w:contextualSpacing/>
    </w:pPr>
  </w:style>
  <w:style w:type="paragraph" w:styleId="2">
    <w:name w:val="List Bullet 2"/>
    <w:basedOn w:val="a0"/>
    <w:uiPriority w:val="6"/>
    <w:unhideWhenUsed/>
    <w:pPr>
      <w:numPr>
        <w:numId w:val="17"/>
      </w:numPr>
      <w:spacing w:after="0"/>
    </w:pPr>
  </w:style>
  <w:style w:type="paragraph" w:styleId="3">
    <w:name w:val="List Bullet 3"/>
    <w:basedOn w:val="a0"/>
    <w:uiPriority w:val="6"/>
    <w:unhideWhenUsed/>
    <w:pPr>
      <w:numPr>
        <w:numId w:val="18"/>
      </w:numPr>
      <w:spacing w:after="0"/>
    </w:pPr>
  </w:style>
  <w:style w:type="paragraph" w:styleId="4">
    <w:name w:val="List Bullet 4"/>
    <w:basedOn w:val="a0"/>
    <w:uiPriority w:val="6"/>
    <w:unhideWhenUsed/>
    <w:pPr>
      <w:numPr>
        <w:numId w:val="19"/>
      </w:numPr>
      <w:spacing w:after="0"/>
    </w:pPr>
  </w:style>
  <w:style w:type="paragraph" w:styleId="5">
    <w:name w:val="List Bullet 5"/>
    <w:basedOn w:val="a0"/>
    <w:uiPriority w:val="6"/>
    <w:unhideWhenUsed/>
    <w:pPr>
      <w:numPr>
        <w:numId w:val="20"/>
      </w:numPr>
      <w:spacing w:after="0"/>
    </w:pPr>
  </w:style>
  <w:style w:type="paragraph" w:styleId="11">
    <w:name w:val="toc 1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8">
    <w:name w:val="Hyperlink"/>
    <w:basedOn w:val="a1"/>
    <w:uiPriority w:val="99"/>
    <w:unhideWhenUsed/>
    <w:rPr>
      <w:color w:val="000000"/>
      <w:u w:val="single"/>
    </w:rPr>
  </w:style>
  <w:style w:type="character" w:styleId="af9">
    <w:name w:val="Book Title"/>
    <w:basedOn w:val="a1"/>
    <w:uiPriority w:val="33"/>
    <w:qFormat/>
    <w:rPr>
      <w:b/>
      <w:bCs/>
      <w:caps w:val="0"/>
      <w:smallCaps/>
      <w:spacing w:val="10"/>
    </w:rPr>
  </w:style>
  <w:style w:type="character" w:styleId="afa">
    <w:name w:val="Intense Emphasis"/>
    <w:basedOn w:val="a1"/>
    <w:uiPriority w:val="21"/>
    <w:qFormat/>
    <w:rPr>
      <w:b/>
      <w:bCs/>
      <w:i/>
      <w:iCs/>
      <w:color w:val="000000"/>
    </w:rPr>
  </w:style>
  <w:style w:type="character" w:styleId="afb">
    <w:name w:val="Intense Reference"/>
    <w:basedOn w:val="a1"/>
    <w:uiPriority w:val="32"/>
    <w:qFormat/>
    <w:rPr>
      <w:b/>
      <w:bCs/>
      <w:smallCaps/>
      <w:color w:val="000000"/>
      <w:spacing w:val="5"/>
      <w:u w:val="single"/>
    </w:rPr>
  </w:style>
  <w:style w:type="character" w:styleId="afc">
    <w:name w:val="Subtle Emphasis"/>
    <w:basedOn w:val="a1"/>
    <w:uiPriority w:val="19"/>
    <w:qFormat/>
    <w:rPr>
      <w:i/>
      <w:iCs/>
      <w:color w:val="000000"/>
    </w:rPr>
  </w:style>
  <w:style w:type="character" w:styleId="afd">
    <w:name w:val="Subtle Reference"/>
    <w:basedOn w:val="a1"/>
    <w:uiPriority w:val="31"/>
    <w:qFormat/>
    <w:rPr>
      <w:smallCaps/>
      <w:color w:val="000000"/>
      <w:u w:val="single"/>
    </w:rPr>
  </w:style>
  <w:style w:type="paragraph" w:styleId="afe">
    <w:name w:val="Closing"/>
    <w:basedOn w:val="a0"/>
    <w:link w:val="aff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aff">
    <w:name w:val="Прощание Знак"/>
    <w:basedOn w:val="a1"/>
    <w:link w:val="afe"/>
    <w:uiPriority w:val="5"/>
    <w:rPr>
      <w:b/>
      <w:color w:val="000000"/>
      <w:sz w:val="21"/>
    </w:rPr>
  </w:style>
  <w:style w:type="paragraph" w:customStyle="1" w:styleId="aff0">
    <w:name w:val="Адрес получателя"/>
    <w:basedOn w:val="af5"/>
    <w:link w:val="aff1"/>
    <w:uiPriority w:val="5"/>
    <w:qFormat/>
    <w:pPr>
      <w:spacing w:after="360"/>
      <w:contextualSpacing/>
    </w:pPr>
    <w:rPr>
      <w:color w:val="675E47" w:themeColor="text2"/>
      <w:sz w:val="21"/>
    </w:rPr>
  </w:style>
  <w:style w:type="paragraph" w:styleId="aff2">
    <w:name w:val="Salutation"/>
    <w:basedOn w:val="af5"/>
    <w:next w:val="a0"/>
    <w:link w:val="aff3"/>
    <w:uiPriority w:val="6"/>
    <w:unhideWhenUsed/>
    <w:qFormat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aff3">
    <w:name w:val="Приветствие Знак"/>
    <w:basedOn w:val="a1"/>
    <w:link w:val="aff2"/>
    <w:uiPriority w:val="6"/>
    <w:rPr>
      <w:b/>
      <w:color w:val="000000"/>
      <w:sz w:val="21"/>
    </w:rPr>
  </w:style>
  <w:style w:type="paragraph" w:customStyle="1" w:styleId="aff4">
    <w:name w:val="Обратный адрес"/>
    <w:basedOn w:val="af5"/>
    <w:uiPriority w:val="2"/>
    <w:qFormat/>
    <w:pPr>
      <w:spacing w:after="360"/>
      <w:contextualSpacing/>
    </w:pPr>
  </w:style>
  <w:style w:type="paragraph" w:styleId="aff5">
    <w:name w:val="Subtitle"/>
    <w:basedOn w:val="a0"/>
    <w:next w:val="a0"/>
    <w:link w:val="aff6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</w:rPr>
  </w:style>
  <w:style w:type="character" w:customStyle="1" w:styleId="aff6">
    <w:name w:val="Подзаголовок Знак"/>
    <w:basedOn w:val="a1"/>
    <w:link w:val="aff5"/>
    <w:uiPriority w:val="11"/>
    <w:rPr>
      <w:rFonts w:eastAsiaTheme="majorEastAsia" w:cstheme="majorBidi"/>
      <w:iCs/>
      <w:color w:val="000000"/>
      <w:sz w:val="32"/>
      <w:szCs w:val="24"/>
    </w:rPr>
  </w:style>
  <w:style w:type="paragraph" w:customStyle="1" w:styleId="12">
    <w:name w:val="Название1"/>
    <w:basedOn w:val="a0"/>
    <w:next w:val="a0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a1"/>
    <w:link w:val="12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aff7">
    <w:name w:val="Date"/>
    <w:basedOn w:val="a0"/>
    <w:next w:val="a0"/>
    <w:link w:val="aff8"/>
    <w:uiPriority w:val="99"/>
    <w:semiHidden/>
    <w:unhideWhenUsed/>
  </w:style>
  <w:style w:type="character" w:customStyle="1" w:styleId="aff8">
    <w:name w:val="Дата Знак"/>
    <w:basedOn w:val="a1"/>
    <w:link w:val="aff7"/>
    <w:uiPriority w:val="99"/>
    <w:semiHidden/>
    <w:rPr>
      <w:rFonts w:cs="Times New Roman"/>
      <w:color w:val="000000"/>
      <w:szCs w:val="20"/>
    </w:rPr>
  </w:style>
  <w:style w:type="character" w:styleId="aff9">
    <w:name w:val="Placeholder Text"/>
    <w:basedOn w:val="a1"/>
    <w:uiPriority w:val="99"/>
    <w:unhideWhenUsed/>
    <w:rPr>
      <w:color w:val="808080"/>
    </w:rPr>
  </w:style>
  <w:style w:type="paragraph" w:styleId="affa">
    <w:name w:val="Signature"/>
    <w:basedOn w:val="a0"/>
    <w:link w:val="affb"/>
    <w:uiPriority w:val="99"/>
    <w:unhideWhenUsed/>
    <w:pPr>
      <w:contextualSpacing/>
    </w:pPr>
  </w:style>
  <w:style w:type="character" w:customStyle="1" w:styleId="affb">
    <w:name w:val="Подпись Знак"/>
    <w:basedOn w:val="a1"/>
    <w:link w:val="affa"/>
    <w:uiPriority w:val="99"/>
    <w:rPr>
      <w:rFonts w:cs="Times New Roman"/>
      <w:color w:val="000000"/>
      <w:szCs w:val="20"/>
    </w:rPr>
  </w:style>
  <w:style w:type="table" w:customStyle="1" w:styleId="62">
    <w:name w:val="Стиль 6"/>
    <w:basedOn w:val="a2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affc">
    <w:name w:val="Текст даты"/>
    <w:basedOn w:val="a0"/>
    <w:uiPriority w:val="35"/>
    <w:pPr>
      <w:spacing w:before="720"/>
      <w:contextualSpacing/>
    </w:pPr>
  </w:style>
  <w:style w:type="character" w:customStyle="1" w:styleId="af6">
    <w:name w:val="Без интервала Знак"/>
    <w:basedOn w:val="a1"/>
    <w:link w:val="af5"/>
    <w:uiPriority w:val="1"/>
  </w:style>
  <w:style w:type="paragraph" w:styleId="affd">
    <w:name w:val="List Paragraph"/>
    <w:basedOn w:val="a0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ac">
    <w:name w:val="Выделенная цитата Знак"/>
    <w:basedOn w:val="a1"/>
    <w:link w:val="ab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affe">
    <w:name w:val="TOC Heading"/>
    <w:basedOn w:val="1"/>
    <w:next w:val="a0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afff">
    <w:name w:val="Имя"/>
    <w:basedOn w:val="12"/>
    <w:qFormat/>
    <w:rPr>
      <w:b/>
      <w:sz w:val="28"/>
      <w:szCs w:val="28"/>
    </w:rPr>
  </w:style>
  <w:style w:type="character" w:customStyle="1" w:styleId="aff1">
    <w:name w:val="Адрес получателя (знак)"/>
    <w:basedOn w:val="a1"/>
    <w:link w:val="aff0"/>
    <w:uiPriority w:val="5"/>
    <w:locked/>
    <w:rPr>
      <w:color w:val="00000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AppData\Roaming\Microsoft\Templates\&#1057;&#1086;&#1089;&#1090;&#1072;&#1074;&#1085;&#1086;&#1077;%20&#1087;&#1080;&#1089;&#1100;&#1084;&#1086;%20(&#1090;&#1077;&#1084;&#1072;%20&#1057;&#1086;&#1089;&#1077;&#1076;&#1089;&#1090;&#1074;&#1086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6B0D3D7C-00AD-417A-9853-F371C1058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1B7E8BB5-4DD7-4F14-9066-78595E83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Составное письмо (тема Соседство)</Template>
  <TotalTime>409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1</cp:lastModifiedBy>
  <cp:revision>48</cp:revision>
  <cp:lastPrinted>2023-11-13T09:18:00Z</cp:lastPrinted>
  <dcterms:created xsi:type="dcterms:W3CDTF">2018-05-30T05:12:00Z</dcterms:created>
  <dcterms:modified xsi:type="dcterms:W3CDTF">2024-05-29T04:45:00Z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TC017730529991</vt:lpwstr>
  </property>
</Properties>
</file>